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FDA" w:rsidRPr="00405FDA" w:rsidRDefault="003F7E4C" w:rsidP="00BD0E51">
      <w:pPr>
        <w:spacing w:line="240" w:lineRule="auto"/>
        <w:ind w:left="-720"/>
        <w:jc w:val="center"/>
        <w:rPr>
          <w:sz w:val="48"/>
          <w:szCs w:val="48"/>
        </w:rPr>
      </w:pPr>
      <w:r>
        <w:rPr>
          <w:color w:val="004D71"/>
          <w:sz w:val="68"/>
          <w:szCs w:val="144"/>
        </w:rPr>
        <w:t>Profil des éléments de données</w:t>
      </w:r>
      <w:r w:rsidR="00124032">
        <w:rPr>
          <w:color w:val="004D71"/>
          <w:sz w:val="144"/>
          <w:szCs w:val="144"/>
        </w:rPr>
        <w:br/>
      </w:r>
      <w:r w:rsidR="00124032">
        <w:rPr>
          <w:sz w:val="48"/>
          <w:szCs w:val="48"/>
        </w:rPr>
        <w:t>Open Dialogue - Consultations</w:t>
      </w:r>
    </w:p>
    <w:p w:rsidR="006800A1" w:rsidRDefault="006800A1" w:rsidP="00405FDA">
      <w:pPr>
        <w:sectPr w:rsidR="006800A1" w:rsidSect="001A1620">
          <w:headerReference w:type="even" r:id="rId8"/>
          <w:headerReference w:type="default" r:id="rId9"/>
          <w:footerReference w:type="even" r:id="rId10"/>
          <w:footerReference w:type="default" r:id="rId11"/>
          <w:headerReference w:type="first" r:id="rId12"/>
          <w:footerReference w:type="first" r:id="rId13"/>
          <w:pgSz w:w="12240" w:h="15840" w:code="1"/>
          <w:pgMar w:top="3600" w:right="450" w:bottom="1440" w:left="1440" w:header="706" w:footer="706" w:gutter="0"/>
          <w:cols w:space="708"/>
          <w:titlePg/>
          <w:docGrid w:linePitch="360"/>
        </w:sectPr>
      </w:pPr>
    </w:p>
    <w:p>
      <w:pPr>
        <w:pStyle w:val="Heading1"/>
      </w:pPr>
      <w:r>
        <w:t>Légende</w:t>
      </w:r>
    </w:p>
    <w:p>
      <w:r>
        <w:t>Le tableau qui suit décrit chaque zone que vous trouverez dans le document modèle pour tous les éléments :</w:t>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Ce texte doit correspondre directement au nom de la zone dans votre modèle en anglais.</w:t>
            </w:r>
          </w:p>
        </w:tc>
      </w:tr>
      <w:tr>
        <w:tc>
          <w:tcPr>
            <w:tcW w:type="dxa" w:w="2659"/>
            <w:shd w:fill="c6d9f1"/>
          </w:tcPr>
          <w:p>
            <w:r>
              <w:t>Nom de la zone FR</w:t>
            </w:r>
          </w:p>
        </w:tc>
        <w:tc>
          <w:tcPr>
            <w:tcW w:type="dxa" w:w="6690"/>
          </w:tcPr>
          <w:p>
            <w:r>
              <w:t>Ce texte doit correspondre directement au nom de la zone dans votre modèle en français.</w:t>
            </w:r>
          </w:p>
        </w:tc>
      </w:tr>
      <w:tr>
        <w:tc>
          <w:tcPr>
            <w:tcW w:type="dxa" w:w="2659"/>
            <w:shd w:fill="c6d9f1"/>
          </w:tcPr>
          <w:p>
            <w:r>
              <w:t>Description EN</w:t>
            </w:r>
          </w:p>
        </w:tc>
        <w:tc>
          <w:tcPr>
            <w:tcW w:type="dxa" w:w="6690"/>
          </w:tcPr>
          <w:p>
            <w:r>
              <w:t>Brève description de l’élément en anglais.</w:t>
            </w:r>
          </w:p>
        </w:tc>
      </w:tr>
      <w:tr>
        <w:tc>
          <w:tcPr>
            <w:tcW w:type="dxa" w:w="2659"/>
            <w:shd w:fill="c6d9f1"/>
          </w:tcPr>
          <w:p>
            <w:r>
              <w:t>Description FR</w:t>
            </w:r>
          </w:p>
        </w:tc>
        <w:tc>
          <w:tcPr>
            <w:tcW w:type="dxa" w:w="6690"/>
          </w:tcPr>
          <w:p>
            <w:r>
              <w:t>Brève description de l’élément en français.</w:t>
            </w:r>
          </w:p>
        </w:tc>
      </w:tr>
      <w:tr>
        <w:tc>
          <w:tcPr>
            <w:tcW w:type="dxa" w:w="2659"/>
            <w:shd w:fill="c6d9f1"/>
          </w:tcPr>
          <w:p>
            <w:r>
              <w:t>Obligation</w:t>
            </w:r>
          </w:p>
        </w:tc>
        <w:tc>
          <w:tcPr>
            <w:tcW w:type="dxa" w:w="6690"/>
          </w:tcPr>
          <w:p>
            <w:r>
              <w:t>Indique si la saisie de l’élément est obligatoire en tout temps ou dans certaines conditions</w:t>
              <w:br/>
              <w:t>(c.-à-d. une valeur doit toujours être entrée dans la zone). Les options sont les suivantes :n</w:t>
              <w:br/>
              <w:t>- Obligatoire</w:t>
              <w:br/>
              <w:t>- Obligatoire, conditionnel</w:t>
              <w:br/>
              <w:t>- Facultatif</w:t>
            </w:r>
          </w:p>
        </w:tc>
      </w:tr>
      <w:tr>
        <w:tc>
          <w:tcPr>
            <w:tcW w:type="dxa" w:w="2659"/>
            <w:shd w:fill="c6d9f1"/>
          </w:tcPr>
          <w:p>
            <w:r>
              <w:t>Type de format</w:t>
            </w:r>
          </w:p>
        </w:tc>
        <w:tc>
          <w:tcPr>
            <w:tcW w:type="dxa" w:w="6690"/>
          </w:tcPr>
          <w:p>
            <w:r>
              <w:t>Options are:</w:t>
            </w:r>
          </w:p>
          <w:p>
            <w:pPr>
              <w:pStyle w:val="ListBullet"/>
            </w:pPr>
            <w:r>
              <w:t>Integer (e.g. page count, year or month number)</w:t>
            </w:r>
          </w:p>
          <w:p>
            <w:pPr>
              <w:pStyle w:val="ListBullet"/>
            </w:pPr>
            <w:r>
              <w:t>Numeric (e.g. decimal, currency values)</w:t>
            </w:r>
          </w:p>
          <w:p>
            <w:pPr>
              <w:pStyle w:val="ListBullet"/>
            </w:pPr>
            <w:r>
              <w:t>Text</w:t>
            </w:r>
          </w:p>
          <w:p>
            <w:pPr>
              <w:pStyle w:val="ListBullet"/>
            </w:pPr>
            <w:r>
              <w:t>Text Array (e.g. one or more codes from a controlled list)</w:t>
            </w:r>
          </w:p>
          <w:p>
            <w:pPr>
              <w:pStyle w:val="ListBullet"/>
            </w:pPr>
            <w:r>
              <w:t>Date (YYYY-MM-DD)</w:t>
            </w:r>
          </w:p>
          <w:p>
            <w:pPr>
              <w:pStyle w:val="ListBullet"/>
            </w:pPr>
            <w:r>
              <w:t>Timestamp (YYYY-MM-DD hh:mm:ss)</w:t>
            </w:r>
          </w:p>
        </w:tc>
      </w:tr>
      <w:tr>
        <w:tc>
          <w:tcPr>
            <w:tcW w:type="dxa" w:w="2659"/>
            <w:shd w:fill="c6d9f1"/>
          </w:tcPr>
          <w:p>
            <w:r>
              <w:t>Validation EN</w:t>
            </w:r>
          </w:p>
        </w:tc>
        <w:tc>
          <w:tcPr>
            <w:tcW w:type="dxa" w:w="6690"/>
          </w:tcPr>
          <w:p>
            <w:r>
              <w:t>Décrit dans quelle(s) condition(s) une valeur doit être présente en anglais. Indique le format requis des valeurs, s’il y a lieu, au niveau de chaque fichier.</w:t>
            </w:r>
          </w:p>
        </w:tc>
      </w:tr>
      <w:tr>
        <w:tc>
          <w:tcPr>
            <w:tcW w:type="dxa" w:w="2659"/>
            <w:shd w:fill="c6d9f1"/>
          </w:tcPr>
          <w:p>
            <w:r>
              <w:t>Validation</w:t>
            </w:r>
          </w:p>
        </w:tc>
        <w:tc>
          <w:tcPr>
            <w:tcW w:type="dxa" w:w="6690"/>
          </w:tcPr>
          <w:p>
            <w:r>
              <w:t>Décrit dans quelle(s) condition(s) une valeur doit être présente en anglais. Indique le format requis des valeurs, s’il y a lieu, au niveau de chaque fichier.</w:t>
            </w:r>
          </w:p>
        </w:tc>
      </w:tr>
      <w:tr>
        <w:tc>
          <w:tcPr>
            <w:tcW w:type="dxa" w:w="2659"/>
            <w:shd w:fill="c6d9f1"/>
          </w:tcPr>
          <w:p>
            <w:r>
              <w:t>Exemple de valeur</w:t>
            </w:r>
          </w:p>
        </w:tc>
        <w:tc>
          <w:tcPr>
            <w:tcW w:type="dxa" w:w="6690"/>
          </w:tcPr>
          <w:p>
            <w:r>
              <w:t>Donnez un ou plusieurs exemples réels des valeurs qui peuvent apparaître, p. ex. « CODE1 » ou « Programme de réforme des services à la famille ».</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CODE1</w:t>
            </w:r>
          </w:p>
        </w:tc>
        <w:tc>
          <w:tcPr>
            <w:tcW w:type="dxa" w:w="3628"/>
          </w:tcPr>
          <w:p>
            <w:r>
              <w:t>Description en anglais 1</w:t>
            </w:r>
          </w:p>
        </w:tc>
        <w:tc>
          <w:tcPr>
            <w:tcW w:type="dxa" w:w="3628"/>
          </w:tcPr>
          <w:p>
            <w:r>
              <w:t>Description en français 1</w:t>
            </w:r>
          </w:p>
        </w:tc>
      </w:tr>
      <w:tr>
        <w:tc>
          <w:tcPr>
            <w:tcW w:type="dxa" w:w="2092"/>
          </w:tcPr>
          <w:p>
            <w:r>
              <w:t>CODE2</w:t>
            </w:r>
          </w:p>
        </w:tc>
        <w:tc>
          <w:tcPr>
            <w:tcW w:type="dxa" w:w="3628"/>
          </w:tcPr>
          <w:p>
            <w:r>
              <w:t>Description en anglais 2</w:t>
            </w:r>
          </w:p>
        </w:tc>
        <w:tc>
          <w:tcPr>
            <w:tcW w:type="dxa" w:w="3628"/>
          </w:tcPr>
          <w:p>
            <w:r>
              <w:t>Description en français 2</w:t>
            </w:r>
          </w:p>
        </w:tc>
      </w:tr>
    </w:tbl>
    <w:p>
      <w:r>
        <w:br w:type="page"/>
      </w:r>
    </w:p>
    <w:p>
      <w:pPr>
        <w:pStyle w:val="Heading1"/>
      </w:pPr>
      <w:r>
        <w:t>Open Dialogue - Consultations</w:t>
        <w:br/>
      </w:r>
    </w:p>
    <w:p>
      <w:pPr>
        <w:pStyle w:val="Heading2"/>
      </w:pPr>
      <w:r>
        <w:t>1-1 Numéro d’enregistrement</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Registration Number</w:t>
            </w:r>
          </w:p>
        </w:tc>
      </w:tr>
      <w:tr>
        <w:tc>
          <w:tcPr>
            <w:tcW w:type="dxa" w:w="2659"/>
            <w:shd w:fill="c6d9f1"/>
          </w:tcPr>
          <w:p>
            <w:r>
              <w:t>Nom de la zone FR</w:t>
            </w:r>
          </w:p>
        </w:tc>
        <w:tc>
          <w:tcPr>
            <w:tcW w:type="dxa" w:w="6690"/>
          </w:tcPr>
          <w:p>
            <w:r>
              <w:t>Numéro d’enregistrement</w:t>
            </w:r>
          </w:p>
        </w:tc>
      </w:tr>
      <w:tr>
        <w:tc>
          <w:tcPr>
            <w:tcW w:type="dxa" w:w="2659"/>
            <w:shd w:fill="c6d9f1"/>
          </w:tcPr>
          <w:p>
            <w:r>
              <w:t>ID</w:t>
            </w:r>
          </w:p>
        </w:tc>
        <w:tc>
          <w:tcPr>
            <w:tcW w:type="dxa" w:w="6690"/>
          </w:tcPr>
          <w:p>
            <w:r>
              <w:t>registration_number</w:t>
            </w:r>
          </w:p>
        </w:tc>
      </w:tr>
      <w:tr>
        <w:tc>
          <w:tcPr>
            <w:tcW w:type="dxa" w:w="2659"/>
            <w:shd w:fill="c6d9f1"/>
          </w:tcPr>
          <w:p>
            <w:r>
              <w:t>Description EN</w:t>
            </w:r>
          </w:p>
        </w:tc>
        <w:tc>
          <w:tcPr>
            <w:tcW w:type="dxa" w:w="6690"/>
          </w:tcPr>
          <w:p>
            <w:r>
              <w:t>This field is populated by the user. It is a unique reference number given to each line item in the spreadsheet. Having a unique identifier for each item will allow users locate a specific item in the registry should they need to modify or delete. The Registration Number should respect the following format: C-XXXXXXX.</w:t>
            </w:r>
          </w:p>
        </w:tc>
      </w:tr>
      <w:tr>
        <w:tc>
          <w:tcPr>
            <w:tcW w:type="dxa" w:w="2659"/>
            <w:shd w:fill="c6d9f1"/>
          </w:tcPr>
          <w:p>
            <w:r>
              <w:t>Description FR</w:t>
            </w:r>
          </w:p>
        </w:tc>
        <w:tc>
          <w:tcPr>
            <w:tcW w:type="dxa" w:w="6690"/>
          </w:tcPr>
          <w:p>
            <w:r>
              <w:t>Cette zone doit être remplie par l’utilisateur. Il s’agit d’un numéro de référence unique donné à chaque article de la feuille de calcul. Les utilisateurs peuvent ainsi trouver, dans un registre donné, un article précis à modifier ou à supprimer. Le numéro d’enregistrement doit respecter le format suivant : C-XXXXXXX.</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CCC0249</w:t>
            </w:r>
          </w:p>
        </w:tc>
      </w:tr>
    </w:tbl>
    <w:p>
      <w:r>
        <w:br/>
        <w:br/>
      </w:r>
    </w:p>
    <w:p>
      <w:pPr>
        <w:pStyle w:val="Heading2"/>
      </w:pPr>
      <w:r>
        <w:t>1-2 Ministère(s) partenaire(s)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Partner Department(s)</w:t>
            </w:r>
          </w:p>
        </w:tc>
      </w:tr>
      <w:tr>
        <w:tc>
          <w:tcPr>
            <w:tcW w:type="dxa" w:w="2659"/>
            <w:shd w:fill="c6d9f1"/>
          </w:tcPr>
          <w:p>
            <w:r>
              <w:t>Nom de la zone FR</w:t>
            </w:r>
          </w:p>
        </w:tc>
        <w:tc>
          <w:tcPr>
            <w:tcW w:type="dxa" w:w="6690"/>
          </w:tcPr>
          <w:p>
            <w:r>
              <w:t>Ministère(s) partenaire(s)</w:t>
            </w:r>
          </w:p>
        </w:tc>
      </w:tr>
      <w:tr>
        <w:tc>
          <w:tcPr>
            <w:tcW w:type="dxa" w:w="2659"/>
            <w:shd w:fill="c6d9f1"/>
          </w:tcPr>
          <w:p>
            <w:r>
              <w:t>ID</w:t>
            </w:r>
          </w:p>
        </w:tc>
        <w:tc>
          <w:tcPr>
            <w:tcW w:type="dxa" w:w="6690"/>
          </w:tcPr>
          <w:p>
            <w:r>
              <w:t>partner_departments</w:t>
            </w:r>
          </w:p>
        </w:tc>
      </w:tr>
      <w:tr>
        <w:tc>
          <w:tcPr>
            <w:tcW w:type="dxa" w:w="2659"/>
            <w:shd w:fill="c6d9f1"/>
          </w:tcPr>
          <w:p>
            <w:r>
              <w:t>Description EN</w:t>
            </w:r>
          </w:p>
        </w:tc>
        <w:tc>
          <w:tcPr>
            <w:tcW w:type="dxa" w:w="6690"/>
          </w:tcPr>
          <w:p>
            <w:r>
              <w:t>This field identifies the name(s) of the departments who are collaborating on the identified engagement process. Please provide the numerical code associated to each department and separated by commas.</w:t>
            </w:r>
          </w:p>
        </w:tc>
      </w:tr>
      <w:tr>
        <w:tc>
          <w:tcPr>
            <w:tcW w:type="dxa" w:w="2659"/>
            <w:shd w:fill="c6d9f1"/>
          </w:tcPr>
          <w:p>
            <w:r>
              <w:t>Description FR</w:t>
            </w:r>
          </w:p>
        </w:tc>
        <w:tc>
          <w:tcPr>
            <w:tcW w:type="dxa" w:w="6690"/>
          </w:tcPr>
          <w:p>
            <w:r>
              <w:t>Cette zone indique le ministère ou les ministères qui collaborent au processus de participation en question. Il faut indiquer le nom complet des ministères (aucun acronyme).</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 Array</w:t>
            </w:r>
          </w:p>
        </w:tc>
      </w:tr>
      <w:tr>
        <w:tc>
          <w:tcPr>
            <w:tcW w:type="dxa" w:w="2659"/>
            <w:shd w:fill="c6d9f1"/>
          </w:tcPr>
          <w:p>
            <w:r>
              <w:t>Validation EN</w:t>
            </w:r>
          </w:p>
        </w:tc>
        <w:tc>
          <w:tcPr>
            <w:tcW w:type="dxa" w:w="6690"/>
          </w:tcPr>
          <w:p>
            <w:r>
              <w:t>None</w:t>
            </w:r>
          </w:p>
        </w:tc>
      </w:tr>
      <w:tr>
        <w:tc>
          <w:tcPr>
            <w:tcW w:type="dxa" w:w="2659"/>
            <w:shd w:fill="c6d9f1"/>
          </w:tcPr>
          <w:p>
            <w:r>
              <w:t>Validation</w:t>
            </w:r>
          </w:p>
        </w:tc>
        <w:tc>
          <w:tcPr>
            <w:tcW w:type="dxa" w:w="6690"/>
          </w:tcPr>
          <w:p>
            <w:r>
              <w:t>None</w:t>
            </w:r>
          </w:p>
        </w:tc>
      </w:tr>
      <w:tr>
        <w:tc>
          <w:tcPr>
            <w:tcW w:type="dxa" w:w="2659"/>
            <w:shd w:fill="c6d9f1"/>
          </w:tcPr>
          <w:p>
            <w:r>
              <w:t>Exemple de valeur</w:t>
            </w:r>
          </w:p>
        </w:tc>
        <w:tc>
          <w:tcPr>
            <w:tcW w:type="dxa" w:w="6690"/>
          </w:tcPr>
          <w:p>
            <w:r>
              <w:t>D271,D141</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D110</w:t>
            </w:r>
          </w:p>
        </w:tc>
        <w:tc>
          <w:tcPr>
            <w:tcW w:type="dxa" w:w="3628"/>
          </w:tcPr>
          <w:p>
            <w:r>
              <w:t>Science and Engineering Research Canada (SERC)</w:t>
            </w:r>
          </w:p>
        </w:tc>
        <w:tc>
          <w:tcPr>
            <w:tcW w:type="dxa" w:w="3628"/>
          </w:tcPr>
          <w:p>
            <w:r>
              <w:t>Recherche en sciences et génie du Canada (RSGC)</w:t>
            </w:r>
          </w:p>
        </w:tc>
      </w:tr>
      <w:tr>
        <w:tc>
          <w:tcPr>
            <w:tcW w:type="dxa" w:w="2092"/>
          </w:tcPr>
          <w:p>
            <w:r>
              <w:t>D115</w:t>
            </w:r>
          </w:p>
        </w:tc>
        <w:tc>
          <w:tcPr>
            <w:tcW w:type="dxa" w:w="3628"/>
          </w:tcPr>
          <w:p>
            <w:r>
              <w:t>Natural Ressources Canada (NRCan)</w:t>
            </w:r>
          </w:p>
        </w:tc>
        <w:tc>
          <w:tcPr>
            <w:tcW w:type="dxa" w:w="3628"/>
          </w:tcPr>
          <w:p>
            <w:r>
              <w:t>Ressources naturelles Canada (NRCan)</w:t>
            </w:r>
          </w:p>
        </w:tc>
      </w:tr>
      <w:tr>
        <w:tc>
          <w:tcPr>
            <w:tcW w:type="dxa" w:w="2092"/>
          </w:tcPr>
          <w:p>
            <w:r>
              <w:t>D119</w:t>
            </w:r>
          </w:p>
        </w:tc>
        <w:tc>
          <w:tcPr>
            <w:tcW w:type="dxa" w:w="3628"/>
          </w:tcPr>
          <w:p>
            <w:r>
              <w:t>Department of Justice Canada (JUS)</w:t>
            </w:r>
          </w:p>
        </w:tc>
        <w:tc>
          <w:tcPr>
            <w:tcW w:type="dxa" w:w="3628"/>
          </w:tcPr>
          <w:p>
            <w:r>
              <w:t>Ministère de la Justice Canda (JUS)</w:t>
            </w:r>
          </w:p>
        </w:tc>
      </w:tr>
      <w:tr>
        <w:tc>
          <w:tcPr>
            <w:tcW w:type="dxa" w:w="2092"/>
          </w:tcPr>
          <w:p>
            <w:r>
              <w:t>D131</w:t>
            </w:r>
          </w:p>
        </w:tc>
        <w:tc>
          <w:tcPr>
            <w:tcW w:type="dxa" w:w="3628"/>
          </w:tcPr>
          <w:p>
            <w:r>
              <w:t>Royal Canadian Mounted Police (RCMP)</w:t>
            </w:r>
          </w:p>
        </w:tc>
        <w:tc>
          <w:tcPr>
            <w:tcW w:type="dxa" w:w="3628"/>
          </w:tcPr>
          <w:p>
            <w:r>
              <w:t>Gendarmerie Royale du Canada (GRC)</w:t>
            </w:r>
          </w:p>
        </w:tc>
      </w:tr>
      <w:tr>
        <w:tc>
          <w:tcPr>
            <w:tcW w:type="dxa" w:w="2092"/>
          </w:tcPr>
          <w:p>
            <w:r>
              <w:t>D135</w:t>
            </w:r>
          </w:p>
        </w:tc>
        <w:tc>
          <w:tcPr>
            <w:tcW w:type="dxa" w:w="3628"/>
          </w:tcPr>
          <w:p>
            <w:r>
              <w:t>Public Health Agency of Canada (PHAC)</w:t>
            </w:r>
          </w:p>
        </w:tc>
        <w:tc>
          <w:tcPr>
            <w:tcW w:type="dxa" w:w="3628"/>
          </w:tcPr>
          <w:p>
            <w:r>
              <w:t>Agence de la santé publique du Canada (ADPC)</w:t>
            </w:r>
          </w:p>
        </w:tc>
      </w:tr>
      <w:tr>
        <w:tc>
          <w:tcPr>
            <w:tcW w:type="dxa" w:w="2092"/>
          </w:tcPr>
          <w:p>
            <w:r>
              <w:t>D139</w:t>
            </w:r>
          </w:p>
        </w:tc>
        <w:tc>
          <w:tcPr>
            <w:tcW w:type="dxa" w:w="3628"/>
          </w:tcPr>
          <w:p>
            <w:r>
              <w:t>Treasury Board Secretariat (TBS)</w:t>
            </w:r>
          </w:p>
        </w:tc>
        <w:tc>
          <w:tcPr>
            <w:tcW w:type="dxa" w:w="3628"/>
          </w:tcPr>
          <w:p>
            <w:r>
              <w:t>Secrétariat du Conseil du Trésor (SCT)</w:t>
            </w:r>
          </w:p>
        </w:tc>
      </w:tr>
      <w:tr>
        <w:tc>
          <w:tcPr>
            <w:tcW w:type="dxa" w:w="2092"/>
          </w:tcPr>
          <w:p>
            <w:r>
              <w:t>D141</w:t>
            </w:r>
          </w:p>
        </w:tc>
        <w:tc>
          <w:tcPr>
            <w:tcW w:type="dxa" w:w="3628"/>
          </w:tcPr>
          <w:p>
            <w:r>
              <w:t>Employment and Social Development Canada (ESDC)</w:t>
            </w:r>
          </w:p>
        </w:tc>
        <w:tc>
          <w:tcPr>
            <w:tcW w:type="dxa" w:w="3628"/>
          </w:tcPr>
          <w:p>
            <w:r>
              <w:t>Emploi et Dévelopement social Canada (EDSC)</w:t>
            </w:r>
          </w:p>
        </w:tc>
      </w:tr>
      <w:tr>
        <w:tc>
          <w:tcPr>
            <w:tcW w:type="dxa" w:w="2092"/>
          </w:tcPr>
          <w:p>
            <w:r>
              <w:t>D143</w:t>
            </w:r>
          </w:p>
        </w:tc>
        <w:tc>
          <w:tcPr>
            <w:tcW w:type="dxa" w:w="3628"/>
          </w:tcPr>
          <w:p>
            <w:r>
              <w:t>Polar Knowledge Canada (POLAR)</w:t>
            </w:r>
          </w:p>
        </w:tc>
        <w:tc>
          <w:tcPr>
            <w:tcW w:type="dxa" w:w="3628"/>
          </w:tcPr>
          <w:p>
            <w:r>
              <w:t>Savoir polaire Canada (POLAIRE)</w:t>
            </w:r>
          </w:p>
        </w:tc>
      </w:tr>
      <w:tr>
        <w:tc>
          <w:tcPr>
            <w:tcW w:type="dxa" w:w="2092"/>
          </w:tcPr>
          <w:p>
            <w:r>
              <w:t>D147</w:t>
            </w:r>
          </w:p>
        </w:tc>
        <w:tc>
          <w:tcPr>
            <w:tcW w:type="dxa" w:w="3628"/>
          </w:tcPr>
          <w:p>
            <w:r>
              <w:t>Status of Women Canada (SWC)</w:t>
            </w:r>
          </w:p>
        </w:tc>
        <w:tc>
          <w:tcPr>
            <w:tcW w:type="dxa" w:w="3628"/>
          </w:tcPr>
          <w:p>
            <w:r>
              <w:t>Condition féminine Canada (CFC)</w:t>
            </w:r>
          </w:p>
        </w:tc>
      </w:tr>
      <w:tr>
        <w:tc>
          <w:tcPr>
            <w:tcW w:type="dxa" w:w="2092"/>
          </w:tcPr>
          <w:p>
            <w:r>
              <w:t>D154</w:t>
            </w:r>
          </w:p>
        </w:tc>
        <w:tc>
          <w:tcPr>
            <w:tcW w:type="dxa" w:w="3628"/>
          </w:tcPr>
          <w:p>
            <w:r>
              <w:t>Parks Canada (PC)</w:t>
            </w:r>
          </w:p>
        </w:tc>
        <w:tc>
          <w:tcPr>
            <w:tcW w:type="dxa" w:w="3628"/>
          </w:tcPr>
          <w:p>
            <w:r>
              <w:t>Parcs Canada (PC)</w:t>
            </w:r>
          </w:p>
        </w:tc>
      </w:tr>
      <w:tr>
        <w:tc>
          <w:tcPr>
            <w:tcW w:type="dxa" w:w="2092"/>
          </w:tcPr>
          <w:p>
            <w:r>
              <w:t>D157</w:t>
            </w:r>
          </w:p>
        </w:tc>
        <w:tc>
          <w:tcPr>
            <w:tcW w:type="dxa" w:w="3628"/>
          </w:tcPr>
          <w:p>
            <w:r>
              <w:t>Department of Finance Canada (FIN)</w:t>
            </w:r>
          </w:p>
        </w:tc>
        <w:tc>
          <w:tcPr>
            <w:tcW w:type="dxa" w:w="3628"/>
          </w:tcPr>
          <w:p>
            <w:r>
              <w:t>Ministère des finances Canada (FIN)</w:t>
            </w:r>
          </w:p>
        </w:tc>
      </w:tr>
      <w:tr>
        <w:tc>
          <w:tcPr>
            <w:tcW w:type="dxa" w:w="2092"/>
          </w:tcPr>
          <w:p>
            <w:r>
              <w:t>D16</w:t>
            </w:r>
          </w:p>
        </w:tc>
        <w:tc>
          <w:tcPr>
            <w:tcW w:type="dxa" w:w="3628"/>
          </w:tcPr>
          <w:p>
            <w:r>
              <w:t>Canadian Heritage (PCH)</w:t>
            </w:r>
          </w:p>
        </w:tc>
        <w:tc>
          <w:tcPr>
            <w:tcW w:type="dxa" w:w="3628"/>
          </w:tcPr>
          <w:p>
            <w:r>
              <w:t>Patrimoine canadien (PCH)</w:t>
            </w:r>
          </w:p>
        </w:tc>
      </w:tr>
      <w:tr>
        <w:tc>
          <w:tcPr>
            <w:tcW w:type="dxa" w:w="2092"/>
          </w:tcPr>
          <w:p>
            <w:r>
              <w:t>D169</w:t>
            </w:r>
          </w:p>
        </w:tc>
        <w:tc>
          <w:tcPr>
            <w:tcW w:type="dxa" w:w="3628"/>
          </w:tcPr>
          <w:p>
            <w:r>
              <w:t>Canadian Coast Guards (CCG)</w:t>
            </w:r>
          </w:p>
        </w:tc>
        <w:tc>
          <w:tcPr>
            <w:tcW w:type="dxa" w:w="3628"/>
          </w:tcPr>
          <w:p>
            <w:r>
              <w:t>Garde côtière canadienne  (GCC)</w:t>
            </w:r>
          </w:p>
        </w:tc>
      </w:tr>
      <w:tr>
        <w:tc>
          <w:tcPr>
            <w:tcW w:type="dxa" w:w="2092"/>
          </w:tcPr>
          <w:p>
            <w:r>
              <w:t>D172</w:t>
            </w:r>
          </w:p>
        </w:tc>
        <w:tc>
          <w:tcPr>
            <w:tcW w:type="dxa" w:w="3628"/>
          </w:tcPr>
          <w:p>
            <w:r>
              <w:t>National Research Council Canada (NRCC)</w:t>
            </w:r>
          </w:p>
        </w:tc>
        <w:tc>
          <w:tcPr>
            <w:tcW w:type="dxa" w:w="3628"/>
          </w:tcPr>
          <w:p>
            <w:r>
              <w:t>Conseil national de recherches du Canada (CNRC)</w:t>
            </w:r>
          </w:p>
        </w:tc>
      </w:tr>
      <w:tr>
        <w:tc>
          <w:tcPr>
            <w:tcW w:type="dxa" w:w="2092"/>
          </w:tcPr>
          <w:p>
            <w:r>
              <w:t>D173</w:t>
            </w:r>
          </w:p>
        </w:tc>
        <w:tc>
          <w:tcPr>
            <w:tcW w:type="dxa" w:w="3628"/>
          </w:tcPr>
          <w:p>
            <w:r>
              <w:t>Privy Council Office (PCO)</w:t>
            </w:r>
          </w:p>
        </w:tc>
        <w:tc>
          <w:tcPr>
            <w:tcW w:type="dxa" w:w="3628"/>
          </w:tcPr>
          <w:p>
            <w:r>
              <w:t>Bureau du Conseil privé (BCP)</w:t>
            </w:r>
          </w:p>
        </w:tc>
      </w:tr>
      <w:tr>
        <w:tc>
          <w:tcPr>
            <w:tcW w:type="dxa" w:w="2092"/>
          </w:tcPr>
          <w:p>
            <w:r>
              <w:t>D189</w:t>
            </w:r>
          </w:p>
        </w:tc>
        <w:tc>
          <w:tcPr>
            <w:tcW w:type="dxa" w:w="3628"/>
          </w:tcPr>
          <w:p>
            <w:r>
              <w:t>Veterans Affairs Canada (VAC)</w:t>
            </w:r>
          </w:p>
        </w:tc>
        <w:tc>
          <w:tcPr>
            <w:tcW w:type="dxa" w:w="3628"/>
          </w:tcPr>
          <w:p>
            <w:r>
              <w:t>Anciens Combattants Canada (ACC)</w:t>
            </w:r>
          </w:p>
        </w:tc>
      </w:tr>
      <w:tr>
        <w:tc>
          <w:tcPr>
            <w:tcW w:type="dxa" w:w="2092"/>
          </w:tcPr>
          <w:p>
            <w:r>
              <w:t>D193</w:t>
            </w:r>
          </w:p>
        </w:tc>
        <w:tc>
          <w:tcPr>
            <w:tcW w:type="dxa" w:w="3628"/>
          </w:tcPr>
          <w:p>
            <w:r>
              <w:t>Correctional Services Canada</w:t>
            </w:r>
          </w:p>
        </w:tc>
        <w:tc>
          <w:tcPr>
            <w:tcW w:type="dxa" w:w="3628"/>
          </w:tcPr>
          <w:p>
            <w:r>
              <w:t>Service correctionnel du Canada</w:t>
            </w:r>
          </w:p>
        </w:tc>
      </w:tr>
      <w:tr>
        <w:tc>
          <w:tcPr>
            <w:tcW w:type="dxa" w:w="2092"/>
          </w:tcPr>
          <w:p>
            <w:r>
              <w:t>D202</w:t>
            </w:r>
          </w:p>
        </w:tc>
        <w:tc>
          <w:tcPr>
            <w:tcW w:type="dxa" w:w="3628"/>
          </w:tcPr>
          <w:p>
            <w:r>
              <w:t>Canada Science and Technology Museum (CSTM)</w:t>
            </w:r>
          </w:p>
        </w:tc>
        <w:tc>
          <w:tcPr>
            <w:tcW w:type="dxa" w:w="3628"/>
          </w:tcPr>
          <w:p>
            <w:r>
              <w:t>Musée des sciences et de la technologie du Canada (MSTC)</w:t>
            </w:r>
          </w:p>
        </w:tc>
      </w:tr>
      <w:tr>
        <w:tc>
          <w:tcPr>
            <w:tcW w:type="dxa" w:w="2092"/>
          </w:tcPr>
          <w:p>
            <w:r>
              <w:t>D206</w:t>
            </w:r>
          </w:p>
        </w:tc>
        <w:tc>
          <w:tcPr>
            <w:tcW w:type="dxa" w:w="3628"/>
          </w:tcPr>
          <w:p>
            <w:r>
              <w:t>Canadian Food Inspection Agency (CFIA)</w:t>
            </w:r>
          </w:p>
        </w:tc>
        <w:tc>
          <w:tcPr>
            <w:tcW w:type="dxa" w:w="3628"/>
          </w:tcPr>
          <w:p>
            <w:r>
              <w:t>Agence canadienne d’inspection des aliments (ACIA)</w:t>
            </w:r>
          </w:p>
        </w:tc>
      </w:tr>
      <w:tr>
        <w:tc>
          <w:tcPr>
            <w:tcW w:type="dxa" w:w="2092"/>
          </w:tcPr>
          <w:p>
            <w:r>
              <w:t>D207</w:t>
            </w:r>
          </w:p>
        </w:tc>
        <w:tc>
          <w:tcPr>
            <w:tcW w:type="dxa" w:w="3628"/>
          </w:tcPr>
          <w:p>
            <w:r>
              <w:t>Social Sciences and Humanities Research Council of Canada (SSHRC)</w:t>
            </w:r>
          </w:p>
        </w:tc>
        <w:tc>
          <w:tcPr>
            <w:tcW w:type="dxa" w:w="3628"/>
          </w:tcPr>
          <w:p>
            <w:r>
              <w:t>Conseil de recherches en sciences humaines du Canada (CRSHC)</w:t>
            </w:r>
          </w:p>
        </w:tc>
      </w:tr>
      <w:tr>
        <w:tc>
          <w:tcPr>
            <w:tcW w:type="dxa" w:w="2092"/>
          </w:tcPr>
          <w:p>
            <w:r>
              <w:t>D214</w:t>
            </w:r>
          </w:p>
        </w:tc>
        <w:tc>
          <w:tcPr>
            <w:tcW w:type="dxa" w:w="3628"/>
          </w:tcPr>
          <w:p>
            <w:r>
              <w:t>Public Safety Canada (PS)</w:t>
            </w:r>
          </w:p>
        </w:tc>
        <w:tc>
          <w:tcPr>
            <w:tcW w:type="dxa" w:w="3628"/>
          </w:tcPr>
          <w:p>
            <w:r>
              <w:t>Sécurité publique Canada (PS)</w:t>
            </w:r>
          </w:p>
        </w:tc>
      </w:tr>
      <w:tr>
        <w:tc>
          <w:tcPr>
            <w:tcW w:type="dxa" w:w="2092"/>
          </w:tcPr>
          <w:p>
            <w:r>
              <w:t>D215</w:t>
            </w:r>
          </w:p>
        </w:tc>
        <w:tc>
          <w:tcPr>
            <w:tcW w:type="dxa" w:w="3628"/>
          </w:tcPr>
          <w:p>
            <w:r>
              <w:t>Transportation Safety Board of Canada (TSB)</w:t>
            </w:r>
          </w:p>
        </w:tc>
        <w:tc>
          <w:tcPr>
            <w:tcW w:type="dxa" w:w="3628"/>
          </w:tcPr>
          <w:p>
            <w:r>
              <w:t>Bureau de la sécurité des transports du Canada (BST)</w:t>
            </w:r>
          </w:p>
        </w:tc>
      </w:tr>
      <w:tr>
        <w:tc>
          <w:tcPr>
            <w:tcW w:type="dxa" w:w="2092"/>
          </w:tcPr>
          <w:p>
            <w:r>
              <w:t>D217</w:t>
            </w:r>
          </w:p>
        </w:tc>
        <w:tc>
          <w:tcPr>
            <w:tcW w:type="dxa" w:w="3628"/>
          </w:tcPr>
          <w:p>
            <w:r>
              <w:t>Transport Canada (TC)</w:t>
            </w:r>
          </w:p>
        </w:tc>
        <w:tc>
          <w:tcPr>
            <w:tcW w:type="dxa" w:w="3628"/>
          </w:tcPr>
          <w:p>
            <w:r>
              <w:t>Transport Canada (TC)</w:t>
            </w:r>
          </w:p>
        </w:tc>
      </w:tr>
      <w:tr>
        <w:tc>
          <w:tcPr>
            <w:tcW w:type="dxa" w:w="2092"/>
          </w:tcPr>
          <w:p>
            <w:r>
              <w:t>D229</w:t>
            </w:r>
          </w:p>
        </w:tc>
        <w:tc>
          <w:tcPr>
            <w:tcW w:type="dxa" w:w="3628"/>
          </w:tcPr>
          <w:p>
            <w:r>
              <w:t>Canada Border Services Agency (CBSA)</w:t>
            </w:r>
          </w:p>
        </w:tc>
        <w:tc>
          <w:tcPr>
            <w:tcW w:type="dxa" w:w="3628"/>
          </w:tcPr>
          <w:p>
            <w:r>
              <w:t>Agence des services frontaliers du Canada (ASFC)</w:t>
            </w:r>
          </w:p>
        </w:tc>
      </w:tr>
      <w:tr>
        <w:tc>
          <w:tcPr>
            <w:tcW w:type="dxa" w:w="2092"/>
          </w:tcPr>
          <w:p>
            <w:r>
              <w:t>D230</w:t>
            </w:r>
          </w:p>
        </w:tc>
        <w:tc>
          <w:tcPr>
            <w:tcW w:type="dxa" w:w="3628"/>
          </w:tcPr>
          <w:p>
            <w:r>
              <w:t>Innovation,Science amd Econmic Development Canada (ISEDC)</w:t>
            </w:r>
          </w:p>
        </w:tc>
        <w:tc>
          <w:tcPr>
            <w:tcW w:type="dxa" w:w="3628"/>
          </w:tcPr>
          <w:p>
            <w:r>
              <w:t>Innovation, Sciences et Développement économique Canada (ISDEC)</w:t>
            </w:r>
          </w:p>
        </w:tc>
      </w:tr>
      <w:tr>
        <w:tc>
          <w:tcPr>
            <w:tcW w:type="dxa" w:w="2092"/>
          </w:tcPr>
          <w:p>
            <w:r>
              <w:t>D231</w:t>
            </w:r>
          </w:p>
        </w:tc>
        <w:tc>
          <w:tcPr>
            <w:tcW w:type="dxa" w:w="3628"/>
          </w:tcPr>
          <w:p>
            <w:r>
              <w:t>Law Commission of Canada</w:t>
            </w:r>
          </w:p>
        </w:tc>
        <w:tc>
          <w:tcPr>
            <w:tcW w:type="dxa" w:w="3628"/>
          </w:tcPr>
          <w:p>
            <w:r>
              <w:t>Commission du droit du Canada</w:t>
            </w:r>
          </w:p>
        </w:tc>
      </w:tr>
      <w:tr>
        <w:tc>
          <w:tcPr>
            <w:tcW w:type="dxa" w:w="2092"/>
          </w:tcPr>
          <w:p>
            <w:r>
              <w:t>D235</w:t>
            </w:r>
          </w:p>
        </w:tc>
        <w:tc>
          <w:tcPr>
            <w:tcW w:type="dxa" w:w="3628"/>
          </w:tcPr>
          <w:p>
            <w:r>
              <w:t>Agriculture and Agri-Food Canada (AAFC)</w:t>
            </w:r>
          </w:p>
        </w:tc>
        <w:tc>
          <w:tcPr>
            <w:tcW w:type="dxa" w:w="3628"/>
          </w:tcPr>
          <w:p>
            <w:r>
              <w:t>Agriculture et Agroalimentaire Canada (AAC)</w:t>
            </w:r>
          </w:p>
        </w:tc>
      </w:tr>
      <w:tr>
        <w:tc>
          <w:tcPr>
            <w:tcW w:type="dxa" w:w="2092"/>
          </w:tcPr>
          <w:p>
            <w:r>
              <w:t>D236</w:t>
            </w:r>
          </w:p>
        </w:tc>
        <w:tc>
          <w:tcPr>
            <w:tcW w:type="dxa" w:w="3628"/>
          </w:tcPr>
          <w:p>
            <w:r>
              <w:t>Canadian Institutes of Health Research (CIHR)</w:t>
            </w:r>
          </w:p>
        </w:tc>
        <w:tc>
          <w:tcPr>
            <w:tcW w:type="dxa" w:w="3628"/>
          </w:tcPr>
          <w:p>
            <w:r>
              <w:t>Instituts de recherche en santé du Canada (IRSC)</w:t>
            </w:r>
          </w:p>
        </w:tc>
      </w:tr>
      <w:tr>
        <w:tc>
          <w:tcPr>
            <w:tcW w:type="dxa" w:w="2092"/>
          </w:tcPr>
          <w:p>
            <w:r>
              <w:t>D239</w:t>
            </w:r>
          </w:p>
        </w:tc>
        <w:tc>
          <w:tcPr>
            <w:tcW w:type="dxa" w:w="3628"/>
          </w:tcPr>
          <w:p>
            <w:r>
              <w:t>Canada Energy Regulator (CER)</w:t>
            </w:r>
          </w:p>
        </w:tc>
        <w:tc>
          <w:tcPr>
            <w:tcW w:type="dxa" w:w="3628"/>
          </w:tcPr>
          <w:p>
            <w:r>
              <w:t>La Régie de l’énergie du Canada (REC)</w:t>
            </w:r>
          </w:p>
        </w:tc>
      </w:tr>
      <w:tr>
        <w:tc>
          <w:tcPr>
            <w:tcW w:type="dxa" w:w="2092"/>
          </w:tcPr>
          <w:p>
            <w:r>
              <w:t>D249</w:t>
            </w:r>
          </w:p>
        </w:tc>
        <w:tc>
          <w:tcPr>
            <w:tcW w:type="dxa" w:w="3628"/>
          </w:tcPr>
          <w:p>
            <w:r>
              <w:t>Indigenous and Northern Affairs Canada (INAC)</w:t>
            </w:r>
          </w:p>
        </w:tc>
        <w:tc>
          <w:tcPr>
            <w:tcW w:type="dxa" w:w="3628"/>
          </w:tcPr>
          <w:p>
            <w:r>
              <w:t>Affaires autochtones et du Nord Canada (AANC)</w:t>
            </w:r>
          </w:p>
        </w:tc>
      </w:tr>
      <w:tr>
        <w:tc>
          <w:tcPr>
            <w:tcW w:type="dxa" w:w="2092"/>
          </w:tcPr>
          <w:p>
            <w:r>
              <w:t>D253</w:t>
            </w:r>
          </w:p>
        </w:tc>
        <w:tc>
          <w:tcPr>
            <w:tcW w:type="dxa" w:w="3628"/>
          </w:tcPr>
          <w:p>
            <w:r>
              <w:t>Fisheries and Oceans Canada (DFO)</w:t>
            </w:r>
          </w:p>
        </w:tc>
        <w:tc>
          <w:tcPr>
            <w:tcW w:type="dxa" w:w="3628"/>
          </w:tcPr>
          <w:p>
            <w:r>
              <w:t>Pêches et Océans Canada (MPO)</w:t>
            </w:r>
          </w:p>
        </w:tc>
      </w:tr>
      <w:tr>
        <w:tc>
          <w:tcPr>
            <w:tcW w:type="dxa" w:w="2092"/>
          </w:tcPr>
          <w:p>
            <w:r>
              <w:t>D256</w:t>
            </w:r>
          </w:p>
        </w:tc>
        <w:tc>
          <w:tcPr>
            <w:tcW w:type="dxa" w:w="3628"/>
          </w:tcPr>
          <w:p>
            <w:r>
              <w:t>Statistics Canada (STATCAN)</w:t>
            </w:r>
          </w:p>
        </w:tc>
        <w:tc>
          <w:tcPr>
            <w:tcW w:type="dxa" w:w="3628"/>
          </w:tcPr>
          <w:p>
            <w:r>
              <w:t>Statistiques Canada (STATCAN)</w:t>
            </w:r>
          </w:p>
        </w:tc>
      </w:tr>
      <w:tr>
        <w:tc>
          <w:tcPr>
            <w:tcW w:type="dxa" w:w="2092"/>
          </w:tcPr>
          <w:p>
            <w:r>
              <w:t>D262</w:t>
            </w:r>
          </w:p>
        </w:tc>
        <w:tc>
          <w:tcPr>
            <w:tcW w:type="dxa" w:w="3628"/>
          </w:tcPr>
          <w:p>
            <w:r>
              <w:t>The National Battlefields Commission (NBC)</w:t>
            </w:r>
          </w:p>
        </w:tc>
        <w:tc>
          <w:tcPr>
            <w:tcW w:type="dxa" w:w="3628"/>
          </w:tcPr>
          <w:p>
            <w:r>
              <w:t>Commission des champs bataille nationaux (CCBN)</w:t>
            </w:r>
          </w:p>
        </w:tc>
      </w:tr>
      <w:tr>
        <w:tc>
          <w:tcPr>
            <w:tcW w:type="dxa" w:w="2092"/>
          </w:tcPr>
          <w:p>
            <w:r>
              <w:t>D270</w:t>
            </w:r>
          </w:p>
        </w:tc>
        <w:tc>
          <w:tcPr>
            <w:tcW w:type="dxa" w:w="3628"/>
          </w:tcPr>
          <w:p>
            <w:r>
              <w:t>Impact Assessment Agency of Canada (IAAC)</w:t>
            </w:r>
          </w:p>
        </w:tc>
        <w:tc>
          <w:tcPr>
            <w:tcW w:type="dxa" w:w="3628"/>
          </w:tcPr>
          <w:p>
            <w:r>
              <w:t>Agence d'évaluation d'impact du Canada (AEIC)</w:t>
            </w:r>
          </w:p>
        </w:tc>
      </w:tr>
      <w:tr>
        <w:tc>
          <w:tcPr>
            <w:tcW w:type="dxa" w:w="2092"/>
          </w:tcPr>
          <w:p>
            <w:r>
              <w:t>D271</w:t>
            </w:r>
          </w:p>
        </w:tc>
        <w:tc>
          <w:tcPr>
            <w:tcW w:type="dxa" w:w="3628"/>
          </w:tcPr>
          <w:p>
            <w:r>
              <w:t>Health Canada (HC)</w:t>
            </w:r>
          </w:p>
        </w:tc>
        <w:tc>
          <w:tcPr>
            <w:tcW w:type="dxa" w:w="3628"/>
          </w:tcPr>
          <w:p>
            <w:r>
              <w:t>Santé Canada (SC)</w:t>
            </w:r>
          </w:p>
        </w:tc>
      </w:tr>
      <w:tr>
        <w:tc>
          <w:tcPr>
            <w:tcW w:type="dxa" w:w="2092"/>
          </w:tcPr>
          <w:p>
            <w:r>
              <w:t>D278</w:t>
            </w:r>
          </w:p>
        </w:tc>
        <w:tc>
          <w:tcPr>
            <w:tcW w:type="dxa" w:w="3628"/>
          </w:tcPr>
          <w:p>
            <w:r>
              <w:t>Infrastructure Canada (INFC)</w:t>
            </w:r>
          </w:p>
        </w:tc>
        <w:tc>
          <w:tcPr>
            <w:tcW w:type="dxa" w:w="3628"/>
          </w:tcPr>
          <w:p>
            <w:r>
              <w:t>Infrastructure Canada (INFC)</w:t>
            </w:r>
          </w:p>
        </w:tc>
      </w:tr>
      <w:tr>
        <w:tc>
          <w:tcPr>
            <w:tcW w:type="dxa" w:w="2092"/>
          </w:tcPr>
          <w:p>
            <w:r>
              <w:t>D32</w:t>
            </w:r>
          </w:p>
        </w:tc>
        <w:tc>
          <w:tcPr>
            <w:tcW w:type="dxa" w:w="3628"/>
          </w:tcPr>
          <w:p>
            <w:r>
              <w:t>National Defence (DND)</w:t>
            </w:r>
          </w:p>
        </w:tc>
        <w:tc>
          <w:tcPr>
            <w:tcW w:type="dxa" w:w="3628"/>
          </w:tcPr>
          <w:p>
            <w:r>
              <w:t>Défense nationale (MDN)</w:t>
            </w:r>
          </w:p>
        </w:tc>
      </w:tr>
      <w:tr>
        <w:tc>
          <w:tcPr>
            <w:tcW w:type="dxa" w:w="2092"/>
          </w:tcPr>
          <w:p>
            <w:r>
              <w:t>D35</w:t>
            </w:r>
          </w:p>
        </w:tc>
        <w:tc>
          <w:tcPr>
            <w:tcW w:type="dxa" w:w="3628"/>
          </w:tcPr>
          <w:p>
            <w:r>
              <w:t>Canadian Centre for Occupational Health and Safety (CCOHS)</w:t>
            </w:r>
          </w:p>
        </w:tc>
        <w:tc>
          <w:tcPr>
            <w:tcW w:type="dxa" w:w="3628"/>
          </w:tcPr>
          <w:p>
            <w:r>
              <w:t>Centre canadien d’hygiène et de sécurité au travail (CCHST)</w:t>
            </w:r>
          </w:p>
        </w:tc>
      </w:tr>
      <w:tr>
        <w:tc>
          <w:tcPr>
            <w:tcW w:type="dxa" w:w="2092"/>
          </w:tcPr>
          <w:p>
            <w:r>
              <w:t>D47</w:t>
            </w:r>
          </w:p>
        </w:tc>
        <w:tc>
          <w:tcPr>
            <w:tcW w:type="dxa" w:w="3628"/>
          </w:tcPr>
          <w:p>
            <w:r>
              <w:t>Canada Revenue Agency (CRA)</w:t>
            </w:r>
          </w:p>
        </w:tc>
        <w:tc>
          <w:tcPr>
            <w:tcW w:type="dxa" w:w="3628"/>
          </w:tcPr>
          <w:p>
            <w:r>
              <w:t>Agence du revenu du Canada (ARC)</w:t>
            </w:r>
          </w:p>
        </w:tc>
      </w:tr>
      <w:tr>
        <w:tc>
          <w:tcPr>
            <w:tcW w:type="dxa" w:w="2092"/>
          </w:tcPr>
          <w:p>
            <w:r>
              <w:t>D55</w:t>
            </w:r>
          </w:p>
        </w:tc>
        <w:tc>
          <w:tcPr>
            <w:tcW w:type="dxa" w:w="3628"/>
          </w:tcPr>
          <w:p>
            <w:r>
              <w:t>Western Economic Diversification Canada (WD)</w:t>
            </w:r>
          </w:p>
        </w:tc>
        <w:tc>
          <w:tcPr>
            <w:tcW w:type="dxa" w:w="3628"/>
          </w:tcPr>
          <w:p>
            <w:r>
              <w:t>Diversification de l’économie de l’Ouest Canada (DEO)</w:t>
            </w:r>
          </w:p>
        </w:tc>
      </w:tr>
      <w:tr>
        <w:tc>
          <w:tcPr>
            <w:tcW w:type="dxa" w:w="2092"/>
          </w:tcPr>
          <w:p>
            <w:r>
              <w:t>D64</w:t>
            </w:r>
          </w:p>
        </w:tc>
        <w:tc>
          <w:tcPr>
            <w:tcW w:type="dxa" w:w="3628"/>
          </w:tcPr>
          <w:p>
            <w:r>
              <w:t>Global Affairs Canada (GAC)</w:t>
            </w:r>
          </w:p>
        </w:tc>
        <w:tc>
          <w:tcPr>
            <w:tcW w:type="dxa" w:w="3628"/>
          </w:tcPr>
          <w:p>
            <w:r>
              <w:t>Affaires mondiales Canada (AMC)</w:t>
            </w:r>
          </w:p>
        </w:tc>
      </w:tr>
      <w:tr>
        <w:tc>
          <w:tcPr>
            <w:tcW w:type="dxa" w:w="2092"/>
          </w:tcPr>
          <w:p>
            <w:r>
              <w:t>D73</w:t>
            </w:r>
          </w:p>
        </w:tc>
        <w:tc>
          <w:tcPr>
            <w:tcW w:type="dxa" w:w="3628"/>
          </w:tcPr>
          <w:p>
            <w:r>
              <w:t>Canadian School of Public Service (CSPS)</w:t>
            </w:r>
          </w:p>
        </w:tc>
        <w:tc>
          <w:tcPr>
            <w:tcW w:type="dxa" w:w="3628"/>
          </w:tcPr>
          <w:p>
            <w:r>
              <w:t>École de la fonction publique du Canada (EFPC)</w:t>
            </w:r>
          </w:p>
        </w:tc>
      </w:tr>
      <w:tr>
        <w:tc>
          <w:tcPr>
            <w:tcW w:type="dxa" w:w="2092"/>
          </w:tcPr>
          <w:p>
            <w:r>
              <w:t>D81</w:t>
            </w:r>
          </w:p>
        </w:tc>
        <w:tc>
          <w:tcPr>
            <w:tcW w:type="dxa" w:w="3628"/>
          </w:tcPr>
          <w:p>
            <w:r>
              <w:t>Public Services and Procurement Canada (PSPC)</w:t>
            </w:r>
          </w:p>
        </w:tc>
        <w:tc>
          <w:tcPr>
            <w:tcW w:type="dxa" w:w="3628"/>
          </w:tcPr>
          <w:p>
            <w:r>
              <w:t>Services publiques et Approvisionnement Canada (SPAC)</w:t>
            </w:r>
          </w:p>
        </w:tc>
      </w:tr>
      <w:tr>
        <w:tc>
          <w:tcPr>
            <w:tcW w:type="dxa" w:w="2092"/>
          </w:tcPr>
          <w:p>
            <w:r>
              <w:t>D87</w:t>
            </w:r>
          </w:p>
        </w:tc>
        <w:tc>
          <w:tcPr>
            <w:tcW w:type="dxa" w:w="3628"/>
          </w:tcPr>
          <w:p>
            <w:r>
              <w:t>Canada Mortgage and Housing Corporation</w:t>
            </w:r>
          </w:p>
        </w:tc>
        <w:tc>
          <w:tcPr>
            <w:tcW w:type="dxa" w:w="3628"/>
          </w:tcPr>
          <w:p>
            <w:r>
              <w:t>Société canadienne d'hypothèques et de logement</w:t>
            </w:r>
          </w:p>
        </w:tc>
      </w:tr>
      <w:tr>
        <w:tc>
          <w:tcPr>
            <w:tcW w:type="dxa" w:w="2092"/>
          </w:tcPr>
          <w:p>
            <w:r>
              <w:t>D90</w:t>
            </w:r>
          </w:p>
        </w:tc>
        <w:tc>
          <w:tcPr>
            <w:tcW w:type="dxa" w:w="3628"/>
          </w:tcPr>
          <w:p>
            <w:r>
              <w:t>Canadian Security Intelligence Service (CSIS)</w:t>
            </w:r>
          </w:p>
        </w:tc>
        <w:tc>
          <w:tcPr>
            <w:tcW w:type="dxa" w:w="3628"/>
          </w:tcPr>
          <w:p>
            <w:r>
              <w:t>Service canadien de renseignement de sécurité (SCRS)</w:t>
            </w:r>
          </w:p>
        </w:tc>
      </w:tr>
      <w:tr>
        <w:tc>
          <w:tcPr>
            <w:tcW w:type="dxa" w:w="2092"/>
          </w:tcPr>
          <w:p>
            <w:r>
              <w:t>D92</w:t>
            </w:r>
          </w:p>
        </w:tc>
        <w:tc>
          <w:tcPr>
            <w:tcW w:type="dxa" w:w="3628"/>
          </w:tcPr>
          <w:p>
            <w:r>
              <w:t>Shared Services Canada (SSC)</w:t>
            </w:r>
          </w:p>
        </w:tc>
        <w:tc>
          <w:tcPr>
            <w:tcW w:type="dxa" w:w="3628"/>
          </w:tcPr>
          <w:p>
            <w:r>
              <w:t>Services partagés Canada (SPC)</w:t>
            </w:r>
          </w:p>
        </w:tc>
      </w:tr>
      <w:tr>
        <w:tc>
          <w:tcPr>
            <w:tcW w:type="dxa" w:w="2092"/>
          </w:tcPr>
          <w:p>
            <w:r>
              <w:t>D93</w:t>
            </w:r>
          </w:p>
        </w:tc>
        <w:tc>
          <w:tcPr>
            <w:tcW w:type="dxa" w:w="3628"/>
          </w:tcPr>
          <w:p>
            <w:r>
              <w:t>Economic Development Agency of Canada for the Regions of Quebec (CED)</w:t>
            </w:r>
          </w:p>
        </w:tc>
        <w:tc>
          <w:tcPr>
            <w:tcW w:type="dxa" w:w="3628"/>
          </w:tcPr>
          <w:p>
            <w:r>
              <w:t>Agence de développement économique du Canada pour les régions du Québec (DEC)</w:t>
            </w:r>
          </w:p>
        </w:tc>
      </w:tr>
      <w:tr>
        <w:tc>
          <w:tcPr>
            <w:tcW w:type="dxa" w:w="2092"/>
          </w:tcPr>
          <w:p>
            <w:r>
              <w:t>D94</w:t>
            </w:r>
          </w:p>
        </w:tc>
        <w:tc>
          <w:tcPr>
            <w:tcW w:type="dxa" w:w="3628"/>
          </w:tcPr>
          <w:p>
            <w:r>
              <w:t>Immigration, Refugees and Citizenship Canada (IRCC)</w:t>
            </w:r>
          </w:p>
        </w:tc>
        <w:tc>
          <w:tcPr>
            <w:tcW w:type="dxa" w:w="3628"/>
          </w:tcPr>
          <w:p>
            <w:r>
              <w:t>Immigration, Réfugiés et Citoyenneté Canada (IRCC)</w:t>
            </w:r>
          </w:p>
        </w:tc>
      </w:tr>
      <w:tr>
        <w:tc>
          <w:tcPr>
            <w:tcW w:type="dxa" w:w="2092"/>
          </w:tcPr>
          <w:p>
            <w:r>
              <w:t>D99</w:t>
            </w:r>
          </w:p>
        </w:tc>
        <w:tc>
          <w:tcPr>
            <w:tcW w:type="dxa" w:w="3628"/>
          </w:tcPr>
          <w:p>
            <w:r>
              <w:t>Environment and Climate Change Canada (ECCC)</w:t>
            </w:r>
          </w:p>
        </w:tc>
        <w:tc>
          <w:tcPr>
            <w:tcW w:type="dxa" w:w="3628"/>
          </w:tcPr>
          <w:p>
            <w:r>
              <w:t>Environnement et Changement climatique Canada (ECCC)</w:t>
            </w:r>
          </w:p>
        </w:tc>
      </w:tr>
    </w:tbl>
    <w:p>
      <w:r>
        <w:br/>
        <w:br/>
      </w:r>
    </w:p>
    <w:p>
      <w:pPr>
        <w:pStyle w:val="Heading2"/>
      </w:pPr>
      <w:r>
        <w:t>1-3 Sujets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Subjects</w:t>
            </w:r>
          </w:p>
        </w:tc>
      </w:tr>
      <w:tr>
        <w:tc>
          <w:tcPr>
            <w:tcW w:type="dxa" w:w="2659"/>
            <w:shd w:fill="c6d9f1"/>
          </w:tcPr>
          <w:p>
            <w:r>
              <w:t>Nom de la zone FR</w:t>
            </w:r>
          </w:p>
        </w:tc>
        <w:tc>
          <w:tcPr>
            <w:tcW w:type="dxa" w:w="6690"/>
          </w:tcPr>
          <w:p>
            <w:r>
              <w:t>Sujets</w:t>
            </w:r>
          </w:p>
        </w:tc>
      </w:tr>
      <w:tr>
        <w:tc>
          <w:tcPr>
            <w:tcW w:type="dxa" w:w="2659"/>
            <w:shd w:fill="c6d9f1"/>
          </w:tcPr>
          <w:p>
            <w:r>
              <w:t>ID</w:t>
            </w:r>
          </w:p>
        </w:tc>
        <w:tc>
          <w:tcPr>
            <w:tcW w:type="dxa" w:w="6690"/>
          </w:tcPr>
          <w:p>
            <w:r>
              <w:t>subjects</w:t>
            </w:r>
          </w:p>
        </w:tc>
      </w:tr>
      <w:tr>
        <w:tc>
          <w:tcPr>
            <w:tcW w:type="dxa" w:w="2659"/>
            <w:shd w:fill="c6d9f1"/>
          </w:tcPr>
          <w:p>
            <w:r>
              <w:t>Description EN</w:t>
            </w:r>
          </w:p>
        </w:tc>
        <w:tc>
          <w:tcPr>
            <w:tcW w:type="dxa" w:w="6690"/>
          </w:tcPr>
          <w:p>
            <w:r>
              <w:t>This field indicates the different subjects related to the engagement process.</w:t>
            </w:r>
          </w:p>
        </w:tc>
      </w:tr>
      <w:tr>
        <w:tc>
          <w:tcPr>
            <w:tcW w:type="dxa" w:w="2659"/>
            <w:shd w:fill="c6d9f1"/>
          </w:tcPr>
          <w:p>
            <w:r>
              <w:t>Description FR</w:t>
            </w:r>
          </w:p>
        </w:tc>
        <w:tc>
          <w:tcPr>
            <w:tcW w:type="dxa" w:w="6690"/>
          </w:tcPr>
          <w:p>
            <w:r>
              <w:t>Cette zone indique les différents sujets sur lesquels porte le processus de participation.</w:t>
            </w:r>
          </w:p>
        </w:tc>
      </w:tr>
      <w:tr>
        <w:tc>
          <w:tcPr>
            <w:tcW w:type="dxa" w:w="2659"/>
            <w:shd w:fill="c6d9f1"/>
          </w:tcPr>
          <w:p>
            <w:r>
              <w:t>Obligation</w:t>
            </w:r>
          </w:p>
        </w:tc>
        <w:tc>
          <w:tcPr>
            <w:tcW w:type="dxa" w:w="6690"/>
          </w:tcPr>
          <w:p>
            <w:r>
              <w:t>Obligatoire, conditionnel</w:t>
            </w:r>
          </w:p>
        </w:tc>
      </w:tr>
      <w:tr>
        <w:tc>
          <w:tcPr>
            <w:tcW w:type="dxa" w:w="2659"/>
            <w:shd w:fill="c6d9f1"/>
          </w:tcPr>
          <w:p>
            <w:r>
              <w:t>Type de format</w:t>
            </w:r>
          </w:p>
        </w:tc>
        <w:tc>
          <w:tcPr>
            <w:tcW w:type="dxa" w:w="6690"/>
          </w:tcPr>
          <w:p>
            <w:r>
              <w:t>Text Array</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IP,CD,HS,SE</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AA</w:t>
            </w:r>
          </w:p>
        </w:tc>
        <w:tc>
          <w:tcPr>
            <w:tcW w:type="dxa" w:w="3628"/>
          </w:tcPr>
          <w:p>
            <w:r>
              <w:t>Arts</w:t>
            </w:r>
          </w:p>
        </w:tc>
        <w:tc>
          <w:tcPr>
            <w:tcW w:type="dxa" w:w="3628"/>
          </w:tcPr>
          <w:p>
            <w:r>
              <w:t>Arts</w:t>
            </w:r>
          </w:p>
        </w:tc>
      </w:tr>
      <w:tr>
        <w:tc>
          <w:tcPr>
            <w:tcW w:type="dxa" w:w="2092"/>
          </w:tcPr>
          <w:p>
            <w:r>
              <w:t>AD</w:t>
            </w:r>
          </w:p>
        </w:tc>
        <w:tc>
          <w:tcPr>
            <w:tcW w:type="dxa" w:w="3628"/>
          </w:tcPr>
          <w:p>
            <w:r>
              <w:t>Advertising / Marketing</w:t>
            </w:r>
          </w:p>
        </w:tc>
        <w:tc>
          <w:tcPr>
            <w:tcW w:type="dxa" w:w="3628"/>
          </w:tcPr>
          <w:p>
            <w:r>
              <w:t>Publicité et Marketing</w:t>
            </w:r>
          </w:p>
        </w:tc>
      </w:tr>
      <w:tr>
        <w:tc>
          <w:tcPr>
            <w:tcW w:type="dxa" w:w="2092"/>
          </w:tcPr>
          <w:p>
            <w:r>
              <w:t>AG</w:t>
            </w:r>
          </w:p>
        </w:tc>
        <w:tc>
          <w:tcPr>
            <w:tcW w:type="dxa" w:w="3628"/>
          </w:tcPr>
          <w:p>
            <w:r>
              <w:t>Agriculture</w:t>
            </w:r>
          </w:p>
        </w:tc>
        <w:tc>
          <w:tcPr>
            <w:tcW w:type="dxa" w:w="3628"/>
          </w:tcPr>
          <w:p>
            <w:r>
              <w:t>Agriculture</w:t>
            </w:r>
          </w:p>
        </w:tc>
      </w:tr>
      <w:tr>
        <w:tc>
          <w:tcPr>
            <w:tcW w:type="dxa" w:w="2092"/>
          </w:tcPr>
          <w:p>
            <w:r>
              <w:t>AM</w:t>
            </w:r>
          </w:p>
        </w:tc>
        <w:tc>
          <w:tcPr>
            <w:tcW w:type="dxa" w:w="3628"/>
          </w:tcPr>
          <w:p>
            <w:r>
              <w:t>Amendments</w:t>
            </w:r>
          </w:p>
        </w:tc>
        <w:tc>
          <w:tcPr>
            <w:tcW w:type="dxa" w:w="3628"/>
          </w:tcPr>
          <w:p>
            <w:r>
              <w:t>Modifications</w:t>
            </w:r>
          </w:p>
        </w:tc>
      </w:tr>
      <w:tr>
        <w:tc>
          <w:tcPr>
            <w:tcW w:type="dxa" w:w="2092"/>
          </w:tcPr>
          <w:p>
            <w:r>
              <w:t>AN</w:t>
            </w:r>
          </w:p>
        </w:tc>
        <w:tc>
          <w:tcPr>
            <w:tcW w:type="dxa" w:w="3628"/>
          </w:tcPr>
          <w:p>
            <w:r>
              <w:t>Animals</w:t>
            </w:r>
          </w:p>
        </w:tc>
        <w:tc>
          <w:tcPr>
            <w:tcW w:type="dxa" w:w="3628"/>
          </w:tcPr>
          <w:p>
            <w:r>
              <w:t>Animaux</w:t>
            </w:r>
          </w:p>
        </w:tc>
      </w:tr>
      <w:tr>
        <w:tc>
          <w:tcPr>
            <w:tcW w:type="dxa" w:w="2092"/>
          </w:tcPr>
          <w:p>
            <w:r>
              <w:t>CD</w:t>
            </w:r>
          </w:p>
        </w:tc>
        <w:tc>
          <w:tcPr>
            <w:tcW w:type="dxa" w:w="3628"/>
          </w:tcPr>
          <w:p>
            <w:r>
              <w:t>Children</w:t>
            </w:r>
          </w:p>
        </w:tc>
        <w:tc>
          <w:tcPr>
            <w:tcW w:type="dxa" w:w="3628"/>
          </w:tcPr>
          <w:p>
            <w:r>
              <w:t>Enfants</w:t>
            </w:r>
          </w:p>
        </w:tc>
      </w:tr>
      <w:tr>
        <w:tc>
          <w:tcPr>
            <w:tcW w:type="dxa" w:w="2092"/>
          </w:tcPr>
          <w:p>
            <w:r>
              <w:t>CM</w:t>
            </w:r>
          </w:p>
        </w:tc>
        <w:tc>
          <w:tcPr>
            <w:tcW w:type="dxa" w:w="3628"/>
          </w:tcPr>
          <w:p>
            <w:r>
              <w:t>Communication</w:t>
            </w:r>
          </w:p>
        </w:tc>
        <w:tc>
          <w:tcPr>
            <w:tcW w:type="dxa" w:w="3628"/>
          </w:tcPr>
          <w:p>
            <w:r>
              <w:t>Communication</w:t>
            </w:r>
          </w:p>
        </w:tc>
      </w:tr>
      <w:tr>
        <w:tc>
          <w:tcPr>
            <w:tcW w:type="dxa" w:w="2092"/>
          </w:tcPr>
          <w:p>
            <w:r>
              <w:t>CR</w:t>
            </w:r>
          </w:p>
        </w:tc>
        <w:tc>
          <w:tcPr>
            <w:tcW w:type="dxa" w:w="3628"/>
          </w:tcPr>
          <w:p>
            <w:r>
              <w:t>Copyright / Trademarks / Patents</w:t>
            </w:r>
          </w:p>
        </w:tc>
        <w:tc>
          <w:tcPr>
            <w:tcW w:type="dxa" w:w="3628"/>
          </w:tcPr>
          <w:p>
            <w:r>
              <w:t>Droit d’auteur/Marques de commerce/Brevets</w:t>
            </w:r>
          </w:p>
        </w:tc>
      </w:tr>
      <w:tr>
        <w:tc>
          <w:tcPr>
            <w:tcW w:type="dxa" w:w="2092"/>
          </w:tcPr>
          <w:p>
            <w:r>
              <w:t>CU</w:t>
            </w:r>
          </w:p>
        </w:tc>
        <w:tc>
          <w:tcPr>
            <w:tcW w:type="dxa" w:w="3628"/>
          </w:tcPr>
          <w:p>
            <w:r>
              <w:t>Culture</w:t>
            </w:r>
          </w:p>
        </w:tc>
        <w:tc>
          <w:tcPr>
            <w:tcW w:type="dxa" w:w="3628"/>
          </w:tcPr>
          <w:p>
            <w:r>
              <w:t>Culture</w:t>
            </w:r>
          </w:p>
        </w:tc>
      </w:tr>
      <w:tr>
        <w:tc>
          <w:tcPr>
            <w:tcW w:type="dxa" w:w="2092"/>
          </w:tcPr>
          <w:p>
            <w:r>
              <w:t>DV</w:t>
            </w:r>
          </w:p>
        </w:tc>
        <w:tc>
          <w:tcPr>
            <w:tcW w:type="dxa" w:w="3628"/>
          </w:tcPr>
          <w:p>
            <w:r>
              <w:t>Development</w:t>
            </w:r>
          </w:p>
        </w:tc>
        <w:tc>
          <w:tcPr>
            <w:tcW w:type="dxa" w:w="3628"/>
          </w:tcPr>
          <w:p>
            <w:r>
              <w:t>Développement</w:t>
            </w:r>
          </w:p>
        </w:tc>
      </w:tr>
      <w:tr>
        <w:tc>
          <w:tcPr>
            <w:tcW w:type="dxa" w:w="2092"/>
          </w:tcPr>
          <w:p>
            <w:r>
              <w:t>EC</w:t>
            </w:r>
          </w:p>
        </w:tc>
        <w:tc>
          <w:tcPr>
            <w:tcW w:type="dxa" w:w="3628"/>
          </w:tcPr>
          <w:p>
            <w:r>
              <w:t>Economy</w:t>
            </w:r>
          </w:p>
        </w:tc>
        <w:tc>
          <w:tcPr>
            <w:tcW w:type="dxa" w:w="3628"/>
          </w:tcPr>
          <w:p>
            <w:r>
              <w:t>Économie</w:t>
            </w:r>
          </w:p>
        </w:tc>
      </w:tr>
      <w:tr>
        <w:tc>
          <w:tcPr>
            <w:tcW w:type="dxa" w:w="2092"/>
          </w:tcPr>
          <w:p>
            <w:r>
              <w:t>ED</w:t>
            </w:r>
          </w:p>
        </w:tc>
        <w:tc>
          <w:tcPr>
            <w:tcW w:type="dxa" w:w="3628"/>
          </w:tcPr>
          <w:p>
            <w:r>
              <w:t>Economic development</w:t>
            </w:r>
          </w:p>
        </w:tc>
        <w:tc>
          <w:tcPr>
            <w:tcW w:type="dxa" w:w="3628"/>
          </w:tcPr>
          <w:p>
            <w:r>
              <w:t>Développement économique</w:t>
            </w:r>
          </w:p>
        </w:tc>
      </w:tr>
      <w:tr>
        <w:tc>
          <w:tcPr>
            <w:tcW w:type="dxa" w:w="2092"/>
          </w:tcPr>
          <w:p>
            <w:r>
              <w:t>EM</w:t>
            </w:r>
          </w:p>
        </w:tc>
        <w:tc>
          <w:tcPr>
            <w:tcW w:type="dxa" w:w="3628"/>
          </w:tcPr>
          <w:p>
            <w:r>
              <w:t>Employment</w:t>
            </w:r>
          </w:p>
        </w:tc>
        <w:tc>
          <w:tcPr>
            <w:tcW w:type="dxa" w:w="3628"/>
          </w:tcPr>
          <w:p>
            <w:r>
              <w:t>Emploi</w:t>
            </w:r>
          </w:p>
        </w:tc>
      </w:tr>
      <w:tr>
        <w:tc>
          <w:tcPr>
            <w:tcW w:type="dxa" w:w="2092"/>
          </w:tcPr>
          <w:p>
            <w:r>
              <w:t>EN</w:t>
            </w:r>
          </w:p>
        </w:tc>
        <w:tc>
          <w:tcPr>
            <w:tcW w:type="dxa" w:w="3628"/>
          </w:tcPr>
          <w:p>
            <w:r>
              <w:t>Environment</w:t>
            </w:r>
          </w:p>
        </w:tc>
        <w:tc>
          <w:tcPr>
            <w:tcW w:type="dxa" w:w="3628"/>
          </w:tcPr>
          <w:p>
            <w:r>
              <w:t>Environnement</w:t>
            </w:r>
          </w:p>
        </w:tc>
      </w:tr>
      <w:tr>
        <w:tc>
          <w:tcPr>
            <w:tcW w:type="dxa" w:w="2092"/>
          </w:tcPr>
          <w:p>
            <w:r>
              <w:t>EU</w:t>
            </w:r>
          </w:p>
        </w:tc>
        <w:tc>
          <w:tcPr>
            <w:tcW w:type="dxa" w:w="3628"/>
          </w:tcPr>
          <w:p>
            <w:r>
              <w:t>Education</w:t>
            </w:r>
          </w:p>
        </w:tc>
        <w:tc>
          <w:tcPr>
            <w:tcW w:type="dxa" w:w="3628"/>
          </w:tcPr>
          <w:p>
            <w:r>
              <w:t>Éducation</w:t>
            </w:r>
          </w:p>
        </w:tc>
      </w:tr>
      <w:tr>
        <w:tc>
          <w:tcPr>
            <w:tcW w:type="dxa" w:w="2092"/>
          </w:tcPr>
          <w:p>
            <w:r>
              <w:t>EX</w:t>
            </w:r>
          </w:p>
        </w:tc>
        <w:tc>
          <w:tcPr>
            <w:tcW w:type="dxa" w:w="3628"/>
          </w:tcPr>
          <w:p>
            <w:r>
              <w:t>Exporting / Importing</w:t>
            </w:r>
          </w:p>
        </w:tc>
        <w:tc>
          <w:tcPr>
            <w:tcW w:type="dxa" w:w="3628"/>
          </w:tcPr>
          <w:p>
            <w:r>
              <w:t>Exportation/Importation</w:t>
            </w:r>
          </w:p>
        </w:tc>
      </w:tr>
      <w:tr>
        <w:tc>
          <w:tcPr>
            <w:tcW w:type="dxa" w:w="2092"/>
          </w:tcPr>
          <w:p>
            <w:r>
              <w:t>FA</w:t>
            </w:r>
          </w:p>
        </w:tc>
        <w:tc>
          <w:tcPr>
            <w:tcW w:type="dxa" w:w="3628"/>
          </w:tcPr>
          <w:p>
            <w:r>
              <w:t>Financial assistance and entitlements</w:t>
            </w:r>
          </w:p>
        </w:tc>
        <w:tc>
          <w:tcPr>
            <w:tcW w:type="dxa" w:w="3628"/>
          </w:tcPr>
          <w:p>
            <w:r>
              <w:t>Aide financière et droits</w:t>
            </w:r>
          </w:p>
        </w:tc>
      </w:tr>
      <w:tr>
        <w:tc>
          <w:tcPr>
            <w:tcW w:type="dxa" w:w="2092"/>
          </w:tcPr>
          <w:p>
            <w:r>
              <w:t>FD</w:t>
            </w:r>
          </w:p>
        </w:tc>
        <w:tc>
          <w:tcPr>
            <w:tcW w:type="dxa" w:w="3628"/>
          </w:tcPr>
          <w:p>
            <w:r>
              <w:t>Food and drug</w:t>
            </w:r>
          </w:p>
        </w:tc>
        <w:tc>
          <w:tcPr>
            <w:tcW w:type="dxa" w:w="3628"/>
          </w:tcPr>
          <w:p>
            <w:r>
              <w:t>Aliments et drogues</w:t>
            </w:r>
          </w:p>
        </w:tc>
      </w:tr>
      <w:tr>
        <w:tc>
          <w:tcPr>
            <w:tcW w:type="dxa" w:w="2092"/>
          </w:tcPr>
          <w:p>
            <w:r>
              <w:t>FI</w:t>
            </w:r>
          </w:p>
        </w:tc>
        <w:tc>
          <w:tcPr>
            <w:tcW w:type="dxa" w:w="3628"/>
          </w:tcPr>
          <w:p>
            <w:r>
              <w:t>Finance</w:t>
            </w:r>
          </w:p>
        </w:tc>
        <w:tc>
          <w:tcPr>
            <w:tcW w:type="dxa" w:w="3628"/>
          </w:tcPr>
          <w:p>
            <w:r>
              <w:t>Finances</w:t>
            </w:r>
          </w:p>
        </w:tc>
      </w:tr>
      <w:tr>
        <w:tc>
          <w:tcPr>
            <w:tcW w:type="dxa" w:w="2092"/>
          </w:tcPr>
          <w:p>
            <w:r>
              <w:t>FO</w:t>
            </w:r>
          </w:p>
        </w:tc>
        <w:tc>
          <w:tcPr>
            <w:tcW w:type="dxa" w:w="3628"/>
          </w:tcPr>
          <w:p>
            <w:r>
              <w:t>Foreign affairs</w:t>
            </w:r>
          </w:p>
        </w:tc>
        <w:tc>
          <w:tcPr>
            <w:tcW w:type="dxa" w:w="3628"/>
          </w:tcPr>
          <w:p>
            <w:r>
              <w:t>Affaires étrangères</w:t>
            </w:r>
          </w:p>
        </w:tc>
      </w:tr>
      <w:tr>
        <w:tc>
          <w:tcPr>
            <w:tcW w:type="dxa" w:w="2092"/>
          </w:tcPr>
          <w:p>
            <w:r>
              <w:t>FS</w:t>
            </w:r>
          </w:p>
        </w:tc>
        <w:tc>
          <w:tcPr>
            <w:tcW w:type="dxa" w:w="3628"/>
          </w:tcPr>
          <w:p>
            <w:r>
              <w:t>Fisheries</w:t>
            </w:r>
          </w:p>
        </w:tc>
        <w:tc>
          <w:tcPr>
            <w:tcW w:type="dxa" w:w="3628"/>
          </w:tcPr>
          <w:p>
            <w:r>
              <w:t>Pêches</w:t>
            </w:r>
          </w:p>
        </w:tc>
      </w:tr>
      <w:tr>
        <w:tc>
          <w:tcPr>
            <w:tcW w:type="dxa" w:w="2092"/>
          </w:tcPr>
          <w:p>
            <w:r>
              <w:t>GBA</w:t>
            </w:r>
          </w:p>
        </w:tc>
        <w:tc>
          <w:tcPr>
            <w:tcW w:type="dxa" w:w="3628"/>
          </w:tcPr>
          <w:p>
            <w:r>
              <w:t>Gender Based Analysis</w:t>
            </w:r>
          </w:p>
        </w:tc>
        <w:tc>
          <w:tcPr>
            <w:tcW w:type="dxa" w:w="3628"/>
          </w:tcPr>
          <w:p>
            <w:r>
              <w:t>Analyse comparative entre les sexes</w:t>
            </w:r>
          </w:p>
        </w:tc>
      </w:tr>
      <w:tr>
        <w:tc>
          <w:tcPr>
            <w:tcW w:type="dxa" w:w="2092"/>
          </w:tcPr>
          <w:p>
            <w:r>
              <w:t>GE</w:t>
            </w:r>
          </w:p>
        </w:tc>
        <w:tc>
          <w:tcPr>
            <w:tcW w:type="dxa" w:w="3628"/>
          </w:tcPr>
          <w:p>
            <w:r>
              <w:t>Gender</w:t>
            </w:r>
          </w:p>
        </w:tc>
        <w:tc>
          <w:tcPr>
            <w:tcW w:type="dxa" w:w="3628"/>
          </w:tcPr>
          <w:p>
            <w:r>
              <w:t>Sexes</w:t>
            </w:r>
          </w:p>
        </w:tc>
      </w:tr>
      <w:tr>
        <w:tc>
          <w:tcPr>
            <w:tcW w:type="dxa" w:w="2092"/>
          </w:tcPr>
          <w:p>
            <w:r>
              <w:t>GP</w:t>
            </w:r>
          </w:p>
        </w:tc>
        <w:tc>
          <w:tcPr>
            <w:tcW w:type="dxa" w:w="3628"/>
          </w:tcPr>
          <w:p>
            <w:r>
              <w:t>Government procurement</w:t>
            </w:r>
          </w:p>
        </w:tc>
        <w:tc>
          <w:tcPr>
            <w:tcW w:type="dxa" w:w="3628"/>
          </w:tcPr>
          <w:p>
            <w:r>
              <w:t>Marché public</w:t>
            </w:r>
          </w:p>
        </w:tc>
      </w:tr>
      <w:tr>
        <w:tc>
          <w:tcPr>
            <w:tcW w:type="dxa" w:w="2092"/>
          </w:tcPr>
          <w:p>
            <w:r>
              <w:t>HL</w:t>
            </w:r>
          </w:p>
        </w:tc>
        <w:tc>
          <w:tcPr>
            <w:tcW w:type="dxa" w:w="3628"/>
          </w:tcPr>
          <w:p>
            <w:r>
              <w:t>Housing</w:t>
            </w:r>
          </w:p>
        </w:tc>
        <w:tc>
          <w:tcPr>
            <w:tcW w:type="dxa" w:w="3628"/>
          </w:tcPr>
          <w:p>
            <w:r>
              <w:t>Logement</w:t>
            </w:r>
          </w:p>
        </w:tc>
      </w:tr>
      <w:tr>
        <w:tc>
          <w:tcPr>
            <w:tcW w:type="dxa" w:w="2092"/>
          </w:tcPr>
          <w:p>
            <w:r>
              <w:t>HP</w:t>
            </w:r>
          </w:p>
        </w:tc>
        <w:tc>
          <w:tcPr>
            <w:tcW w:type="dxa" w:w="3628"/>
          </w:tcPr>
          <w:p>
            <w:r>
              <w:t>Heritage</w:t>
            </w:r>
          </w:p>
        </w:tc>
        <w:tc>
          <w:tcPr>
            <w:tcW w:type="dxa" w:w="3628"/>
          </w:tcPr>
          <w:p>
            <w:r>
              <w:t>Patrimoine</w:t>
            </w:r>
          </w:p>
        </w:tc>
      </w:tr>
      <w:tr>
        <w:tc>
          <w:tcPr>
            <w:tcW w:type="dxa" w:w="2092"/>
          </w:tcPr>
          <w:p>
            <w:r>
              <w:t>HR</w:t>
            </w:r>
          </w:p>
        </w:tc>
        <w:tc>
          <w:tcPr>
            <w:tcW w:type="dxa" w:w="3628"/>
          </w:tcPr>
          <w:p>
            <w:r>
              <w:t>Human resources</w:t>
            </w:r>
          </w:p>
        </w:tc>
        <w:tc>
          <w:tcPr>
            <w:tcW w:type="dxa" w:w="3628"/>
          </w:tcPr>
          <w:p>
            <w:r>
              <w:t>Ressources humaines</w:t>
            </w:r>
          </w:p>
        </w:tc>
      </w:tr>
      <w:tr>
        <w:tc>
          <w:tcPr>
            <w:tcW w:type="dxa" w:w="2092"/>
          </w:tcPr>
          <w:p>
            <w:r>
              <w:t>HS</w:t>
            </w:r>
          </w:p>
        </w:tc>
        <w:tc>
          <w:tcPr>
            <w:tcW w:type="dxa" w:w="3628"/>
          </w:tcPr>
          <w:p>
            <w:r>
              <w:t>Health</w:t>
            </w:r>
          </w:p>
        </w:tc>
        <w:tc>
          <w:tcPr>
            <w:tcW w:type="dxa" w:w="3628"/>
          </w:tcPr>
          <w:p>
            <w:r>
              <w:t>Santé</w:t>
            </w:r>
          </w:p>
        </w:tc>
      </w:tr>
      <w:tr>
        <w:tc>
          <w:tcPr>
            <w:tcW w:type="dxa" w:w="2092"/>
          </w:tcPr>
          <w:p>
            <w:r>
              <w:t>IM</w:t>
            </w:r>
          </w:p>
        </w:tc>
        <w:tc>
          <w:tcPr>
            <w:tcW w:type="dxa" w:w="3628"/>
          </w:tcPr>
          <w:p>
            <w:r>
              <w:t>Immigration</w:t>
            </w:r>
          </w:p>
        </w:tc>
        <w:tc>
          <w:tcPr>
            <w:tcW w:type="dxa" w:w="3628"/>
          </w:tcPr>
          <w:p>
            <w:r>
              <w:t>Immigration</w:t>
            </w:r>
          </w:p>
        </w:tc>
      </w:tr>
      <w:tr>
        <w:tc>
          <w:tcPr>
            <w:tcW w:type="dxa" w:w="2092"/>
          </w:tcPr>
          <w:p>
            <w:r>
              <w:t>IN</w:t>
            </w:r>
          </w:p>
        </w:tc>
        <w:tc>
          <w:tcPr>
            <w:tcW w:type="dxa" w:w="3628"/>
          </w:tcPr>
          <w:p>
            <w:r>
              <w:t>Industry</w:t>
            </w:r>
          </w:p>
        </w:tc>
        <w:tc>
          <w:tcPr>
            <w:tcW w:type="dxa" w:w="3628"/>
          </w:tcPr>
          <w:p>
            <w:r>
              <w:t>Industrie</w:t>
            </w:r>
          </w:p>
        </w:tc>
      </w:tr>
      <w:tr>
        <w:tc>
          <w:tcPr>
            <w:tcW w:type="dxa" w:w="2092"/>
          </w:tcPr>
          <w:p>
            <w:r>
              <w:t>IP</w:t>
            </w:r>
          </w:p>
        </w:tc>
        <w:tc>
          <w:tcPr>
            <w:tcW w:type="dxa" w:w="3628"/>
          </w:tcPr>
          <w:p>
            <w:r>
              <w:t>Indigenous Peoples</w:t>
            </w:r>
          </w:p>
        </w:tc>
        <w:tc>
          <w:tcPr>
            <w:tcW w:type="dxa" w:w="3628"/>
          </w:tcPr>
          <w:p>
            <w:r>
              <w:t>Peuples autochtones</w:t>
            </w:r>
          </w:p>
        </w:tc>
      </w:tr>
      <w:tr>
        <w:tc>
          <w:tcPr>
            <w:tcW w:type="dxa" w:w="2092"/>
          </w:tcPr>
          <w:p>
            <w:r>
              <w:t>IT</w:t>
            </w:r>
          </w:p>
        </w:tc>
        <w:tc>
          <w:tcPr>
            <w:tcW w:type="dxa" w:w="3628"/>
          </w:tcPr>
          <w:p>
            <w:r>
              <w:t>International</w:t>
            </w:r>
          </w:p>
        </w:tc>
        <w:tc>
          <w:tcPr>
            <w:tcW w:type="dxa" w:w="3628"/>
          </w:tcPr>
          <w:p>
            <w:r>
              <w:t>Internationaux</w:t>
            </w:r>
          </w:p>
        </w:tc>
      </w:tr>
      <w:tr>
        <w:tc>
          <w:tcPr>
            <w:tcW w:type="dxa" w:w="2092"/>
          </w:tcPr>
          <w:p>
            <w:r>
              <w:t>JL</w:t>
            </w:r>
          </w:p>
        </w:tc>
        <w:tc>
          <w:tcPr>
            <w:tcW w:type="dxa" w:w="3628"/>
          </w:tcPr>
          <w:p>
            <w:r>
              <w:t>Justice and the Law</w:t>
            </w:r>
          </w:p>
        </w:tc>
        <w:tc>
          <w:tcPr>
            <w:tcW w:type="dxa" w:w="3628"/>
          </w:tcPr>
          <w:p>
            <w:r>
              <w:t>Justice et Loi</w:t>
            </w:r>
          </w:p>
        </w:tc>
      </w:tr>
      <w:tr>
        <w:tc>
          <w:tcPr>
            <w:tcW w:type="dxa" w:w="2092"/>
          </w:tcPr>
          <w:p>
            <w:r>
              <w:t>LT</w:t>
            </w:r>
          </w:p>
        </w:tc>
        <w:tc>
          <w:tcPr>
            <w:tcW w:type="dxa" w:w="3628"/>
          </w:tcPr>
          <w:p>
            <w:r>
              <w:t>Labour</w:t>
            </w:r>
          </w:p>
        </w:tc>
        <w:tc>
          <w:tcPr>
            <w:tcW w:type="dxa" w:w="3628"/>
          </w:tcPr>
          <w:p>
            <w:r>
              <w:t>Travail</w:t>
            </w:r>
          </w:p>
        </w:tc>
      </w:tr>
      <w:tr>
        <w:tc>
          <w:tcPr>
            <w:tcW w:type="dxa" w:w="2092"/>
          </w:tcPr>
          <w:p>
            <w:r>
              <w:t>ND</w:t>
            </w:r>
          </w:p>
        </w:tc>
        <w:tc>
          <w:tcPr>
            <w:tcW w:type="dxa" w:w="3628"/>
          </w:tcPr>
          <w:p>
            <w:r>
              <w:t>National Defence</w:t>
            </w:r>
          </w:p>
        </w:tc>
        <w:tc>
          <w:tcPr>
            <w:tcW w:type="dxa" w:w="3628"/>
          </w:tcPr>
          <w:p>
            <w:r>
              <w:t>Défense nationale</w:t>
            </w:r>
          </w:p>
        </w:tc>
      </w:tr>
      <w:tr>
        <w:tc>
          <w:tcPr>
            <w:tcW w:type="dxa" w:w="2092"/>
          </w:tcPr>
          <w:p>
            <w:r>
              <w:t>NR</w:t>
            </w:r>
          </w:p>
        </w:tc>
        <w:tc>
          <w:tcPr>
            <w:tcW w:type="dxa" w:w="3628"/>
          </w:tcPr>
          <w:p>
            <w:r>
              <w:t>Natural resources</w:t>
            </w:r>
          </w:p>
        </w:tc>
        <w:tc>
          <w:tcPr>
            <w:tcW w:type="dxa" w:w="3628"/>
          </w:tcPr>
          <w:p>
            <w:r>
              <w:t>Ressources naturelles</w:t>
            </w:r>
          </w:p>
        </w:tc>
      </w:tr>
      <w:tr>
        <w:tc>
          <w:tcPr>
            <w:tcW w:type="dxa" w:w="2092"/>
          </w:tcPr>
          <w:p>
            <w:r>
              <w:t>PD</w:t>
            </w:r>
          </w:p>
        </w:tc>
        <w:tc>
          <w:tcPr>
            <w:tcW w:type="dxa" w:w="3628"/>
          </w:tcPr>
          <w:p>
            <w:r>
              <w:t>Persons with disabilities</w:t>
            </w:r>
          </w:p>
        </w:tc>
        <w:tc>
          <w:tcPr>
            <w:tcW w:type="dxa" w:w="3628"/>
          </w:tcPr>
          <w:p>
            <w:r>
              <w:t>Personnes handicapées</w:t>
            </w:r>
          </w:p>
        </w:tc>
      </w:tr>
      <w:tr>
        <w:tc>
          <w:tcPr>
            <w:tcW w:type="dxa" w:w="2092"/>
          </w:tcPr>
          <w:p>
            <w:r>
              <w:t>PL</w:t>
            </w:r>
          </w:p>
        </w:tc>
        <w:tc>
          <w:tcPr>
            <w:tcW w:type="dxa" w:w="3628"/>
          </w:tcPr>
          <w:p>
            <w:r>
              <w:t>Plants</w:t>
            </w:r>
          </w:p>
        </w:tc>
        <w:tc>
          <w:tcPr>
            <w:tcW w:type="dxa" w:w="3628"/>
          </w:tcPr>
          <w:p>
            <w:r>
              <w:t>Végétaux</w:t>
            </w:r>
          </w:p>
        </w:tc>
      </w:tr>
      <w:tr>
        <w:tc>
          <w:tcPr>
            <w:tcW w:type="dxa" w:w="2092"/>
          </w:tcPr>
          <w:p>
            <w:r>
              <w:t>PO</w:t>
            </w:r>
          </w:p>
        </w:tc>
        <w:tc>
          <w:tcPr>
            <w:tcW w:type="dxa" w:w="3628"/>
          </w:tcPr>
          <w:p>
            <w:r>
              <w:t>Policy</w:t>
            </w:r>
          </w:p>
        </w:tc>
        <w:tc>
          <w:tcPr>
            <w:tcW w:type="dxa" w:w="3628"/>
          </w:tcPr>
          <w:p>
            <w:r>
              <w:t>Politique</w:t>
            </w:r>
          </w:p>
        </w:tc>
      </w:tr>
      <w:tr>
        <w:tc>
          <w:tcPr>
            <w:tcW w:type="dxa" w:w="2092"/>
          </w:tcPr>
          <w:p>
            <w:r>
              <w:t>PR</w:t>
            </w:r>
          </w:p>
        </w:tc>
        <w:tc>
          <w:tcPr>
            <w:tcW w:type="dxa" w:w="3628"/>
          </w:tcPr>
          <w:p>
            <w:r>
              <w:t>Private sector</w:t>
            </w:r>
          </w:p>
        </w:tc>
        <w:tc>
          <w:tcPr>
            <w:tcW w:type="dxa" w:w="3628"/>
          </w:tcPr>
          <w:p>
            <w:r>
              <w:t>Secteur privé</w:t>
            </w:r>
          </w:p>
        </w:tc>
      </w:tr>
      <w:tr>
        <w:tc>
          <w:tcPr>
            <w:tcW w:type="dxa" w:w="2092"/>
          </w:tcPr>
          <w:p>
            <w:r>
              <w:t>PS</w:t>
            </w:r>
          </w:p>
        </w:tc>
        <w:tc>
          <w:tcPr>
            <w:tcW w:type="dxa" w:w="3628"/>
          </w:tcPr>
          <w:p>
            <w:r>
              <w:t>Public safety</w:t>
            </w:r>
          </w:p>
        </w:tc>
        <w:tc>
          <w:tcPr>
            <w:tcW w:type="dxa" w:w="3628"/>
          </w:tcPr>
          <w:p>
            <w:r>
              <w:t>Sécurité publique</w:t>
            </w:r>
          </w:p>
        </w:tc>
      </w:tr>
      <w:tr>
        <w:tc>
          <w:tcPr>
            <w:tcW w:type="dxa" w:w="2092"/>
          </w:tcPr>
          <w:p>
            <w:r>
              <w:t>RE</w:t>
            </w:r>
          </w:p>
        </w:tc>
        <w:tc>
          <w:tcPr>
            <w:tcW w:type="dxa" w:w="3628"/>
          </w:tcPr>
          <w:p>
            <w:r>
              <w:t>Regulations</w:t>
            </w:r>
          </w:p>
        </w:tc>
        <w:tc>
          <w:tcPr>
            <w:tcW w:type="dxa" w:w="3628"/>
          </w:tcPr>
          <w:p>
            <w:r>
              <w:t>Règlements</w:t>
            </w:r>
          </w:p>
        </w:tc>
      </w:tr>
      <w:tr>
        <w:tc>
          <w:tcPr>
            <w:tcW w:type="dxa" w:w="2092"/>
          </w:tcPr>
          <w:p>
            <w:r>
              <w:t>RL</w:t>
            </w:r>
          </w:p>
        </w:tc>
        <w:tc>
          <w:tcPr>
            <w:tcW w:type="dxa" w:w="3628"/>
          </w:tcPr>
          <w:p>
            <w:r>
              <w:t>Recreation</w:t>
            </w:r>
          </w:p>
        </w:tc>
        <w:tc>
          <w:tcPr>
            <w:tcW w:type="dxa" w:w="3628"/>
          </w:tcPr>
          <w:p>
            <w:r>
              <w:t>Loisirs</w:t>
            </w:r>
          </w:p>
        </w:tc>
      </w:tr>
      <w:tr>
        <w:tc>
          <w:tcPr>
            <w:tcW w:type="dxa" w:w="2092"/>
          </w:tcPr>
          <w:p>
            <w:r>
              <w:t>RU</w:t>
            </w:r>
          </w:p>
        </w:tc>
        <w:tc>
          <w:tcPr>
            <w:tcW w:type="dxa" w:w="3628"/>
          </w:tcPr>
          <w:p>
            <w:r>
              <w:t>Rural and remote services</w:t>
            </w:r>
          </w:p>
        </w:tc>
        <w:tc>
          <w:tcPr>
            <w:tcW w:type="dxa" w:w="3628"/>
          </w:tcPr>
          <w:p>
            <w:r>
              <w:t>Services aux régions rurales et isolées</w:t>
            </w:r>
          </w:p>
        </w:tc>
      </w:tr>
      <w:tr>
        <w:tc>
          <w:tcPr>
            <w:tcW w:type="dxa" w:w="2092"/>
          </w:tcPr>
          <w:p>
            <w:r>
              <w:t>SA</w:t>
            </w:r>
          </w:p>
        </w:tc>
        <w:tc>
          <w:tcPr>
            <w:tcW w:type="dxa" w:w="3628"/>
          </w:tcPr>
          <w:p>
            <w:r>
              <w:t>Seniors</w:t>
            </w:r>
          </w:p>
        </w:tc>
        <w:tc>
          <w:tcPr>
            <w:tcW w:type="dxa" w:w="3628"/>
          </w:tcPr>
          <w:p>
            <w:r>
              <w:t>Aînés</w:t>
            </w:r>
          </w:p>
        </w:tc>
      </w:tr>
      <w:tr>
        <w:tc>
          <w:tcPr>
            <w:tcW w:type="dxa" w:w="2092"/>
          </w:tcPr>
          <w:p>
            <w:r>
              <w:t>SE</w:t>
            </w:r>
          </w:p>
        </w:tc>
        <w:tc>
          <w:tcPr>
            <w:tcW w:type="dxa" w:w="3628"/>
          </w:tcPr>
          <w:p>
            <w:r>
              <w:t>Service</w:t>
            </w:r>
          </w:p>
        </w:tc>
        <w:tc>
          <w:tcPr>
            <w:tcW w:type="dxa" w:w="3628"/>
          </w:tcPr>
          <w:p>
            <w:r>
              <w:t>Service</w:t>
            </w:r>
          </w:p>
        </w:tc>
      </w:tr>
      <w:tr>
        <w:tc>
          <w:tcPr>
            <w:tcW w:type="dxa" w:w="2092"/>
          </w:tcPr>
          <w:p>
            <w:r>
              <w:t>SO</w:t>
            </w:r>
          </w:p>
        </w:tc>
        <w:tc>
          <w:tcPr>
            <w:tcW w:type="dxa" w:w="3628"/>
          </w:tcPr>
          <w:p>
            <w:r>
              <w:t>Society</w:t>
            </w:r>
          </w:p>
        </w:tc>
        <w:tc>
          <w:tcPr>
            <w:tcW w:type="dxa" w:w="3628"/>
          </w:tcPr>
          <w:p>
            <w:r>
              <w:t>Société</w:t>
            </w:r>
          </w:p>
        </w:tc>
      </w:tr>
      <w:tr>
        <w:tc>
          <w:tcPr>
            <w:tcW w:type="dxa" w:w="2092"/>
          </w:tcPr>
          <w:p>
            <w:r>
              <w:t>SP</w:t>
            </w:r>
          </w:p>
        </w:tc>
        <w:tc>
          <w:tcPr>
            <w:tcW w:type="dxa" w:w="3628"/>
          </w:tcPr>
          <w:p>
            <w:r>
              <w:t>Sport</w:t>
            </w:r>
          </w:p>
        </w:tc>
        <w:tc>
          <w:tcPr>
            <w:tcW w:type="dxa" w:w="3628"/>
          </w:tcPr>
          <w:p>
            <w:r>
              <w:t>Sport</w:t>
            </w:r>
          </w:p>
        </w:tc>
      </w:tr>
      <w:tr>
        <w:tc>
          <w:tcPr>
            <w:tcW w:type="dxa" w:w="2092"/>
          </w:tcPr>
          <w:p>
            <w:r>
              <w:t>ST</w:t>
            </w:r>
          </w:p>
        </w:tc>
        <w:tc>
          <w:tcPr>
            <w:tcW w:type="dxa" w:w="3628"/>
          </w:tcPr>
          <w:p>
            <w:r>
              <w:t>Science and technology</w:t>
            </w:r>
          </w:p>
        </w:tc>
        <w:tc>
          <w:tcPr>
            <w:tcW w:type="dxa" w:w="3628"/>
          </w:tcPr>
          <w:p>
            <w:r>
              <w:t>Sciences et technologie</w:t>
            </w:r>
          </w:p>
        </w:tc>
      </w:tr>
      <w:tr>
        <w:tc>
          <w:tcPr>
            <w:tcW w:type="dxa" w:w="2092"/>
          </w:tcPr>
          <w:p>
            <w:r>
              <w:t>TC</w:t>
            </w:r>
          </w:p>
        </w:tc>
        <w:tc>
          <w:tcPr>
            <w:tcW w:type="dxa" w:w="3628"/>
          </w:tcPr>
          <w:p>
            <w:r>
              <w:t>Trade</w:t>
            </w:r>
          </w:p>
        </w:tc>
        <w:tc>
          <w:tcPr>
            <w:tcW w:type="dxa" w:w="3628"/>
          </w:tcPr>
          <w:p>
            <w:r>
              <w:t>Commerce</w:t>
            </w:r>
          </w:p>
        </w:tc>
      </w:tr>
      <w:tr>
        <w:tc>
          <w:tcPr>
            <w:tcW w:type="dxa" w:w="2092"/>
          </w:tcPr>
          <w:p>
            <w:r>
              <w:t>TF</w:t>
            </w:r>
          </w:p>
        </w:tc>
        <w:tc>
          <w:tcPr>
            <w:tcW w:type="dxa" w:w="3628"/>
          </w:tcPr>
          <w:p>
            <w:r>
              <w:t>Training and careers</w:t>
            </w:r>
          </w:p>
        </w:tc>
        <w:tc>
          <w:tcPr>
            <w:tcW w:type="dxa" w:w="3628"/>
          </w:tcPr>
          <w:p>
            <w:r>
              <w:t>Formation et carrières</w:t>
            </w:r>
          </w:p>
        </w:tc>
      </w:tr>
      <w:tr>
        <w:tc>
          <w:tcPr>
            <w:tcW w:type="dxa" w:w="2092"/>
          </w:tcPr>
          <w:p>
            <w:r>
              <w:t>TR</w:t>
            </w:r>
          </w:p>
        </w:tc>
        <w:tc>
          <w:tcPr>
            <w:tcW w:type="dxa" w:w="3628"/>
          </w:tcPr>
          <w:p>
            <w:r>
              <w:t>Transportation</w:t>
            </w:r>
          </w:p>
        </w:tc>
        <w:tc>
          <w:tcPr>
            <w:tcW w:type="dxa" w:w="3628"/>
          </w:tcPr>
          <w:p>
            <w:r>
              <w:t>Transport</w:t>
            </w:r>
          </w:p>
        </w:tc>
      </w:tr>
      <w:tr>
        <w:tc>
          <w:tcPr>
            <w:tcW w:type="dxa" w:w="2092"/>
          </w:tcPr>
          <w:p>
            <w:r>
              <w:t>TX</w:t>
            </w:r>
          </w:p>
        </w:tc>
        <w:tc>
          <w:tcPr>
            <w:tcW w:type="dxa" w:w="3628"/>
          </w:tcPr>
          <w:p>
            <w:r>
              <w:t>Taxes</w:t>
            </w:r>
          </w:p>
        </w:tc>
        <w:tc>
          <w:tcPr>
            <w:tcW w:type="dxa" w:w="3628"/>
          </w:tcPr>
          <w:p>
            <w:r>
              <w:t>Impôts et taxes</w:t>
            </w:r>
          </w:p>
        </w:tc>
      </w:tr>
      <w:tr>
        <w:tc>
          <w:tcPr>
            <w:tcW w:type="dxa" w:w="2092"/>
          </w:tcPr>
          <w:p>
            <w:r>
              <w:t>YJ</w:t>
            </w:r>
          </w:p>
        </w:tc>
        <w:tc>
          <w:tcPr>
            <w:tcW w:type="dxa" w:w="3628"/>
          </w:tcPr>
          <w:p>
            <w:r>
              <w:t>Youth</w:t>
            </w:r>
          </w:p>
        </w:tc>
        <w:tc>
          <w:tcPr>
            <w:tcW w:type="dxa" w:w="3628"/>
          </w:tcPr>
          <w:p>
            <w:r>
              <w:t>Jeunes</w:t>
            </w:r>
          </w:p>
        </w:tc>
      </w:tr>
    </w:tbl>
    <w:p>
      <w:r>
        <w:br/>
        <w:br/>
      </w:r>
    </w:p>
    <w:p>
      <w:pPr>
        <w:pStyle w:val="Heading2"/>
      </w:pPr>
      <w:r>
        <w:t>1-4 Titre de la consultation (en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Consultation Title (English)</w:t>
            </w:r>
          </w:p>
        </w:tc>
      </w:tr>
      <w:tr>
        <w:tc>
          <w:tcPr>
            <w:tcW w:type="dxa" w:w="2659"/>
            <w:shd w:fill="c6d9f1"/>
          </w:tcPr>
          <w:p>
            <w:r>
              <w:t>Nom de la zone FR</w:t>
            </w:r>
          </w:p>
        </w:tc>
        <w:tc>
          <w:tcPr>
            <w:tcW w:type="dxa" w:w="6690"/>
          </w:tcPr>
          <w:p>
            <w:r>
              <w:t>Titre de la consultation (en anglais)</w:t>
            </w:r>
          </w:p>
        </w:tc>
      </w:tr>
      <w:tr>
        <w:tc>
          <w:tcPr>
            <w:tcW w:type="dxa" w:w="2659"/>
            <w:shd w:fill="c6d9f1"/>
          </w:tcPr>
          <w:p>
            <w:r>
              <w:t>ID</w:t>
            </w:r>
          </w:p>
        </w:tc>
        <w:tc>
          <w:tcPr>
            <w:tcW w:type="dxa" w:w="6690"/>
          </w:tcPr>
          <w:p>
            <w:r>
              <w:t>title_en</w:t>
            </w:r>
          </w:p>
        </w:tc>
      </w:tr>
      <w:tr>
        <w:tc>
          <w:tcPr>
            <w:tcW w:type="dxa" w:w="2659"/>
            <w:shd w:fill="c6d9f1"/>
          </w:tcPr>
          <w:p>
            <w:r>
              <w:t>Description EN</w:t>
            </w:r>
          </w:p>
        </w:tc>
        <w:tc>
          <w:tcPr>
            <w:tcW w:type="dxa" w:w="6690"/>
          </w:tcPr>
          <w:p>
            <w:r>
              <w:t>This field identifies the complete name of the consultation in English.</w:t>
            </w:r>
          </w:p>
        </w:tc>
      </w:tr>
      <w:tr>
        <w:tc>
          <w:tcPr>
            <w:tcW w:type="dxa" w:w="2659"/>
            <w:shd w:fill="c6d9f1"/>
          </w:tcPr>
          <w:p>
            <w:r>
              <w:t>Description FR</w:t>
            </w:r>
          </w:p>
        </w:tc>
        <w:tc>
          <w:tcPr>
            <w:tcW w:type="dxa" w:w="6690"/>
          </w:tcPr>
          <w:p>
            <w:r>
              <w:t>Cette zone indique le titre, en anglais, de la consultation.</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Family Services Program Reform</w:t>
            </w:r>
          </w:p>
        </w:tc>
      </w:tr>
    </w:tbl>
    <w:p>
      <w:r>
        <w:br/>
        <w:br/>
      </w:r>
    </w:p>
    <w:p>
      <w:pPr>
        <w:pStyle w:val="Heading2"/>
      </w:pPr>
      <w:r>
        <w:t>1-5 Titre de la consultation (en 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Consultation Title (French)</w:t>
            </w:r>
          </w:p>
        </w:tc>
      </w:tr>
      <w:tr>
        <w:tc>
          <w:tcPr>
            <w:tcW w:type="dxa" w:w="2659"/>
            <w:shd w:fill="c6d9f1"/>
          </w:tcPr>
          <w:p>
            <w:r>
              <w:t>Nom de la zone FR</w:t>
            </w:r>
          </w:p>
        </w:tc>
        <w:tc>
          <w:tcPr>
            <w:tcW w:type="dxa" w:w="6690"/>
          </w:tcPr>
          <w:p>
            <w:r>
              <w:t>Titre de la consultation (en français)</w:t>
            </w:r>
          </w:p>
        </w:tc>
      </w:tr>
      <w:tr>
        <w:tc>
          <w:tcPr>
            <w:tcW w:type="dxa" w:w="2659"/>
            <w:shd w:fill="c6d9f1"/>
          </w:tcPr>
          <w:p>
            <w:r>
              <w:t>ID</w:t>
            </w:r>
          </w:p>
        </w:tc>
        <w:tc>
          <w:tcPr>
            <w:tcW w:type="dxa" w:w="6690"/>
          </w:tcPr>
          <w:p>
            <w:r>
              <w:t>title_fr</w:t>
            </w:r>
          </w:p>
        </w:tc>
      </w:tr>
      <w:tr>
        <w:tc>
          <w:tcPr>
            <w:tcW w:type="dxa" w:w="2659"/>
            <w:shd w:fill="c6d9f1"/>
          </w:tcPr>
          <w:p>
            <w:r>
              <w:t>Description EN</w:t>
            </w:r>
          </w:p>
        </w:tc>
        <w:tc>
          <w:tcPr>
            <w:tcW w:type="dxa" w:w="6690"/>
          </w:tcPr>
          <w:p>
            <w:r>
              <w:t>This field identifies the complete name of the consultation in French.</w:t>
            </w:r>
          </w:p>
        </w:tc>
      </w:tr>
      <w:tr>
        <w:tc>
          <w:tcPr>
            <w:tcW w:type="dxa" w:w="2659"/>
            <w:shd w:fill="c6d9f1"/>
          </w:tcPr>
          <w:p>
            <w:r>
              <w:t>Description FR</w:t>
            </w:r>
          </w:p>
        </w:tc>
        <w:tc>
          <w:tcPr>
            <w:tcW w:type="dxa" w:w="6690"/>
          </w:tcPr>
          <w:p>
            <w:r>
              <w:t>Cette zone indique le titre, en français, de la consultation.</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Réforme du programme des services à l'enfance</w:t>
            </w:r>
          </w:p>
        </w:tc>
      </w:tr>
    </w:tbl>
    <w:p>
      <w:r>
        <w:br/>
        <w:br/>
      </w:r>
    </w:p>
    <w:p>
      <w:pPr>
        <w:pStyle w:val="Heading2"/>
      </w:pPr>
      <w:r>
        <w:t>1-6 Description (en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Description (English)</w:t>
            </w:r>
          </w:p>
        </w:tc>
      </w:tr>
      <w:tr>
        <w:tc>
          <w:tcPr>
            <w:tcW w:type="dxa" w:w="2659"/>
            <w:shd w:fill="c6d9f1"/>
          </w:tcPr>
          <w:p>
            <w:r>
              <w:t>Nom de la zone FR</w:t>
            </w:r>
          </w:p>
        </w:tc>
        <w:tc>
          <w:tcPr>
            <w:tcW w:type="dxa" w:w="6690"/>
          </w:tcPr>
          <w:p>
            <w:r>
              <w:t>Description (en anglais)</w:t>
            </w:r>
          </w:p>
        </w:tc>
      </w:tr>
      <w:tr>
        <w:tc>
          <w:tcPr>
            <w:tcW w:type="dxa" w:w="2659"/>
            <w:shd w:fill="c6d9f1"/>
          </w:tcPr>
          <w:p>
            <w:r>
              <w:t>ID</w:t>
            </w:r>
          </w:p>
        </w:tc>
        <w:tc>
          <w:tcPr>
            <w:tcW w:type="dxa" w:w="6690"/>
          </w:tcPr>
          <w:p>
            <w:r>
              <w:t>description_en</w:t>
            </w:r>
          </w:p>
        </w:tc>
      </w:tr>
      <w:tr>
        <w:tc>
          <w:tcPr>
            <w:tcW w:type="dxa" w:w="2659"/>
            <w:shd w:fill="c6d9f1"/>
          </w:tcPr>
          <w:p>
            <w:r>
              <w:t>Description EN</w:t>
            </w:r>
          </w:p>
        </w:tc>
        <w:tc>
          <w:tcPr>
            <w:tcW w:type="dxa" w:w="6690"/>
          </w:tcPr>
          <w:p>
            <w:r>
              <w:t>This field provides information regarding the nature of consultation and engagement activities in English. This includes a description of the main objectives and expected outcomes of the engagement process. Users are invited to explain how the engagement activities, methods and/or tools will help meet the consultation’s objectives.</w:t>
            </w:r>
          </w:p>
        </w:tc>
      </w:tr>
      <w:tr>
        <w:tc>
          <w:tcPr>
            <w:tcW w:type="dxa" w:w="2659"/>
            <w:shd w:fill="c6d9f1"/>
          </w:tcPr>
          <w:p>
            <w:r>
              <w:t>Description FR</w:t>
            </w:r>
          </w:p>
        </w:tc>
        <w:tc>
          <w:tcPr>
            <w:tcW w:type="dxa" w:w="6690"/>
          </w:tcPr>
          <w:p>
            <w:r>
              <w:t>Cette zone fournit de l’information, en anglais, sur la nature des activités de consultation et de participation. On y trouve notamment une description des principaux objectifs et des résultats attendus du processus de participation. On invite les utilisateurs à expliquer en quoi les activités, les méthodes et les outils permettront d’atteindre les objectifs de la consultation.</w:t>
            </w:r>
          </w:p>
        </w:tc>
      </w:tr>
      <w:tr>
        <w:tc>
          <w:tcPr>
            <w:tcW w:type="dxa" w:w="2659"/>
            <w:shd w:fill="c6d9f1"/>
          </w:tcPr>
          <w:p>
            <w:r>
              <w:t>Obligation</w:t>
            </w:r>
          </w:p>
        </w:tc>
        <w:tc>
          <w:tcPr>
            <w:tcW w:type="dxa" w:w="6690"/>
          </w:tcPr>
          <w:p>
            <w:r>
              <w:t>Obligatoire, conditionnel</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To engage and obtain Provincial and Territorial partner views</w:t>
            </w:r>
          </w:p>
        </w:tc>
      </w:tr>
    </w:tbl>
    <w:p>
      <w:r>
        <w:br/>
        <w:br/>
      </w:r>
    </w:p>
    <w:p>
      <w:pPr>
        <w:pStyle w:val="Heading2"/>
      </w:pPr>
      <w:r>
        <w:t>1-7 Description (en 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Description (French)</w:t>
            </w:r>
          </w:p>
        </w:tc>
      </w:tr>
      <w:tr>
        <w:tc>
          <w:tcPr>
            <w:tcW w:type="dxa" w:w="2659"/>
            <w:shd w:fill="c6d9f1"/>
          </w:tcPr>
          <w:p>
            <w:r>
              <w:t>Nom de la zone FR</w:t>
            </w:r>
          </w:p>
        </w:tc>
        <w:tc>
          <w:tcPr>
            <w:tcW w:type="dxa" w:w="6690"/>
          </w:tcPr>
          <w:p>
            <w:r>
              <w:t>Description (en français)</w:t>
            </w:r>
          </w:p>
        </w:tc>
      </w:tr>
      <w:tr>
        <w:tc>
          <w:tcPr>
            <w:tcW w:type="dxa" w:w="2659"/>
            <w:shd w:fill="c6d9f1"/>
          </w:tcPr>
          <w:p>
            <w:r>
              <w:t>ID</w:t>
            </w:r>
          </w:p>
        </w:tc>
        <w:tc>
          <w:tcPr>
            <w:tcW w:type="dxa" w:w="6690"/>
          </w:tcPr>
          <w:p>
            <w:r>
              <w:t>description_fr</w:t>
            </w:r>
          </w:p>
        </w:tc>
      </w:tr>
      <w:tr>
        <w:tc>
          <w:tcPr>
            <w:tcW w:type="dxa" w:w="2659"/>
            <w:shd w:fill="c6d9f1"/>
          </w:tcPr>
          <w:p>
            <w:r>
              <w:t>Description EN</w:t>
            </w:r>
          </w:p>
        </w:tc>
        <w:tc>
          <w:tcPr>
            <w:tcW w:type="dxa" w:w="6690"/>
          </w:tcPr>
          <w:p>
            <w:r>
              <w:t>This field provides information regarding the nature of consultation and engagement activities in French. This includes a description of the main objectives and expected outcomes of the engagement process. Users are invited to explain how the engagement activities, methods and/or tools will help meet the consultation’s objectives.</w:t>
            </w:r>
          </w:p>
        </w:tc>
      </w:tr>
      <w:tr>
        <w:tc>
          <w:tcPr>
            <w:tcW w:type="dxa" w:w="2659"/>
            <w:shd w:fill="c6d9f1"/>
          </w:tcPr>
          <w:p>
            <w:r>
              <w:t>Description FR</w:t>
            </w:r>
          </w:p>
        </w:tc>
        <w:tc>
          <w:tcPr>
            <w:tcW w:type="dxa" w:w="6690"/>
          </w:tcPr>
          <w:p>
            <w:r>
              <w:t>Cette zone fournit de l’information, en français, sur la nature des activités de consultation et de participation. On y trouve notamment une description des principaux objectifs et des résultats attendus du processus de participation. On invite les utilisateurs à expliquer en quoi les activités, les méthodes et les outils permettront d’atteindre les objectifs de la consultation.</w:t>
            </w:r>
          </w:p>
        </w:tc>
      </w:tr>
      <w:tr>
        <w:tc>
          <w:tcPr>
            <w:tcW w:type="dxa" w:w="2659"/>
            <w:shd w:fill="c6d9f1"/>
          </w:tcPr>
          <w:p>
            <w:r>
              <w:t>Obligation</w:t>
            </w:r>
          </w:p>
        </w:tc>
        <w:tc>
          <w:tcPr>
            <w:tcW w:type="dxa" w:w="6690"/>
          </w:tcPr>
          <w:p>
            <w:r>
              <w:t>Obligatoire, conditionnel</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Obtenir les opinions des partenaires provinciaux et territoriaux</w:t>
            </w:r>
          </w:p>
        </w:tc>
      </w:tr>
    </w:tbl>
    <w:p>
      <w:r>
        <w:br/>
        <w:br/>
      </w:r>
    </w:p>
    <w:p>
      <w:pPr>
        <w:pStyle w:val="Heading2"/>
      </w:pPr>
      <w:r>
        <w:t>1-8 Participants visés et public cible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Target Participants and Audience</w:t>
            </w:r>
          </w:p>
        </w:tc>
      </w:tr>
      <w:tr>
        <w:tc>
          <w:tcPr>
            <w:tcW w:type="dxa" w:w="2659"/>
            <w:shd w:fill="c6d9f1"/>
          </w:tcPr>
          <w:p>
            <w:r>
              <w:t>Nom de la zone FR</w:t>
            </w:r>
          </w:p>
        </w:tc>
        <w:tc>
          <w:tcPr>
            <w:tcW w:type="dxa" w:w="6690"/>
          </w:tcPr>
          <w:p>
            <w:r>
              <w:t>Participants visés et public cible</w:t>
            </w:r>
          </w:p>
        </w:tc>
      </w:tr>
      <w:tr>
        <w:tc>
          <w:tcPr>
            <w:tcW w:type="dxa" w:w="2659"/>
            <w:shd w:fill="c6d9f1"/>
          </w:tcPr>
          <w:p>
            <w:r>
              <w:t>ID</w:t>
            </w:r>
          </w:p>
        </w:tc>
        <w:tc>
          <w:tcPr>
            <w:tcW w:type="dxa" w:w="6690"/>
          </w:tcPr>
          <w:p>
            <w:r>
              <w:t>target_participants_and_audience</w:t>
            </w:r>
          </w:p>
        </w:tc>
      </w:tr>
      <w:tr>
        <w:tc>
          <w:tcPr>
            <w:tcW w:type="dxa" w:w="2659"/>
            <w:shd w:fill="c6d9f1"/>
          </w:tcPr>
          <w:p>
            <w:r>
              <w:t>Description EN</w:t>
            </w:r>
          </w:p>
        </w:tc>
        <w:tc>
          <w:tcPr>
            <w:tcW w:type="dxa" w:w="6690"/>
          </w:tcPr>
          <w:p>
            <w:r>
              <w:t>This field provides information regarding the target participants and audience of the engagement process.</w:t>
            </w:r>
          </w:p>
        </w:tc>
      </w:tr>
      <w:tr>
        <w:tc>
          <w:tcPr>
            <w:tcW w:type="dxa" w:w="2659"/>
            <w:shd w:fill="c6d9f1"/>
          </w:tcPr>
          <w:p>
            <w:r>
              <w:t>Description FR</w:t>
            </w:r>
          </w:p>
        </w:tc>
        <w:tc>
          <w:tcPr>
            <w:tcW w:type="dxa" w:w="6690"/>
          </w:tcPr>
          <w:p>
            <w:r>
              <w:t>Cette zone précise les participants visés et le public cible du processus de participation.</w:t>
            </w:r>
          </w:p>
        </w:tc>
      </w:tr>
      <w:tr>
        <w:tc>
          <w:tcPr>
            <w:tcW w:type="dxa" w:w="2659"/>
            <w:shd w:fill="c6d9f1"/>
          </w:tcPr>
          <w:p>
            <w:r>
              <w:t>Obligation</w:t>
            </w:r>
          </w:p>
        </w:tc>
        <w:tc>
          <w:tcPr>
            <w:tcW w:type="dxa" w:w="6690"/>
          </w:tcPr>
          <w:p>
            <w:r>
              <w:t>Obligatoire, conditionnel</w:t>
            </w:r>
          </w:p>
        </w:tc>
      </w:tr>
      <w:tr>
        <w:tc>
          <w:tcPr>
            <w:tcW w:type="dxa" w:w="2659"/>
            <w:shd w:fill="c6d9f1"/>
          </w:tcPr>
          <w:p>
            <w:r>
              <w:t>Type de format</w:t>
            </w:r>
          </w:p>
        </w:tc>
        <w:tc>
          <w:tcPr>
            <w:tcW w:type="dxa" w:w="6690"/>
          </w:tcPr>
          <w:p>
            <w:r>
              <w:t>Text Array</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IP,IG,PT</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AA</w:t>
            </w:r>
          </w:p>
        </w:tc>
        <w:tc>
          <w:tcPr>
            <w:tcW w:type="dxa" w:w="3628"/>
          </w:tcPr>
          <w:p>
            <w:r>
              <w:t>Arts and Culture Institutions</w:t>
            </w:r>
          </w:p>
        </w:tc>
        <w:tc>
          <w:tcPr>
            <w:tcW w:type="dxa" w:w="3628"/>
          </w:tcPr>
          <w:p>
            <w:r>
              <w:t>Institutions artistiques et culturelles</w:t>
            </w:r>
          </w:p>
        </w:tc>
      </w:tr>
      <w:tr>
        <w:tc>
          <w:tcPr>
            <w:tcW w:type="dxa" w:w="2092"/>
          </w:tcPr>
          <w:p>
            <w:r>
              <w:t>AC</w:t>
            </w:r>
          </w:p>
        </w:tc>
        <w:tc>
          <w:tcPr>
            <w:tcW w:type="dxa" w:w="3628"/>
          </w:tcPr>
          <w:p>
            <w:r>
              <w:t>Academics</w:t>
            </w:r>
          </w:p>
        </w:tc>
        <w:tc>
          <w:tcPr>
            <w:tcW w:type="dxa" w:w="3628"/>
          </w:tcPr>
          <w:p>
            <w:r>
              <w:t>Universitaires</w:t>
            </w:r>
          </w:p>
        </w:tc>
      </w:tr>
      <w:tr>
        <w:tc>
          <w:tcPr>
            <w:tcW w:type="dxa" w:w="2092"/>
          </w:tcPr>
          <w:p>
            <w:r>
              <w:t>AD</w:t>
            </w:r>
          </w:p>
        </w:tc>
        <w:tc>
          <w:tcPr>
            <w:tcW w:type="dxa" w:w="3628"/>
          </w:tcPr>
          <w:p>
            <w:r>
              <w:t>Advocacy</w:t>
            </w:r>
          </w:p>
        </w:tc>
        <w:tc>
          <w:tcPr>
            <w:tcW w:type="dxa" w:w="3628"/>
          </w:tcPr>
          <w:p>
            <w:r>
              <w:t>Groupes de défense des intérêts</w:t>
            </w:r>
          </w:p>
        </w:tc>
      </w:tr>
      <w:tr>
        <w:tc>
          <w:tcPr>
            <w:tcW w:type="dxa" w:w="2092"/>
          </w:tcPr>
          <w:p>
            <w:r>
              <w:t>AG</w:t>
            </w:r>
          </w:p>
        </w:tc>
        <w:tc>
          <w:tcPr>
            <w:tcW w:type="dxa" w:w="3628"/>
          </w:tcPr>
          <w:p>
            <w:r>
              <w:t>Agriculture Production</w:t>
            </w:r>
          </w:p>
        </w:tc>
        <w:tc>
          <w:tcPr>
            <w:tcW w:type="dxa" w:w="3628"/>
          </w:tcPr>
          <w:p>
            <w:r>
              <w:t>Production agricole</w:t>
            </w:r>
          </w:p>
        </w:tc>
      </w:tr>
      <w:tr>
        <w:tc>
          <w:tcPr>
            <w:tcW w:type="dxa" w:w="2092"/>
          </w:tcPr>
          <w:p>
            <w:r>
              <w:t>BS</w:t>
            </w:r>
          </w:p>
        </w:tc>
        <w:tc>
          <w:tcPr>
            <w:tcW w:type="dxa" w:w="3628"/>
          </w:tcPr>
          <w:p>
            <w:r>
              <w:t>Business and Industry Associations</w:t>
            </w:r>
          </w:p>
        </w:tc>
        <w:tc>
          <w:tcPr>
            <w:tcW w:type="dxa" w:w="3628"/>
          </w:tcPr>
          <w:p>
            <w:r>
              <w:t>Associations commerciales et industrielles</w:t>
            </w:r>
          </w:p>
        </w:tc>
      </w:tr>
      <w:tr>
        <w:tc>
          <w:tcPr>
            <w:tcW w:type="dxa" w:w="2092"/>
          </w:tcPr>
          <w:p>
            <w:r>
              <w:t>CA</w:t>
            </w:r>
          </w:p>
        </w:tc>
        <w:tc>
          <w:tcPr>
            <w:tcW w:type="dxa" w:w="3628"/>
          </w:tcPr>
          <w:p>
            <w:r>
              <w:t>Canadians Living Abroad</w:t>
            </w:r>
          </w:p>
        </w:tc>
        <w:tc>
          <w:tcPr>
            <w:tcW w:type="dxa" w:w="3628"/>
          </w:tcPr>
          <w:p>
            <w:r>
              <w:t>Canadiens vivant à l’étranger</w:t>
            </w:r>
          </w:p>
        </w:tc>
      </w:tr>
      <w:tr>
        <w:tc>
          <w:tcPr>
            <w:tcW w:type="dxa" w:w="2092"/>
          </w:tcPr>
          <w:p>
            <w:r>
              <w:t>CC</w:t>
            </w:r>
          </w:p>
        </w:tc>
        <w:tc>
          <w:tcPr>
            <w:tcW w:type="dxa" w:w="3628"/>
          </w:tcPr>
          <w:p>
            <w:r>
              <w:t>Canadians</w:t>
            </w:r>
          </w:p>
        </w:tc>
        <w:tc>
          <w:tcPr>
            <w:tcW w:type="dxa" w:w="3628"/>
          </w:tcPr>
          <w:p>
            <w:r>
              <w:t>Canadiens</w:t>
            </w:r>
          </w:p>
        </w:tc>
      </w:tr>
      <w:tr>
        <w:tc>
          <w:tcPr>
            <w:tcW w:type="dxa" w:w="2092"/>
          </w:tcPr>
          <w:p>
            <w:r>
              <w:t>CH</w:t>
            </w:r>
          </w:p>
        </w:tc>
        <w:tc>
          <w:tcPr>
            <w:tcW w:type="dxa" w:w="3628"/>
          </w:tcPr>
          <w:p>
            <w:r>
              <w:t>Charities</w:t>
            </w:r>
          </w:p>
        </w:tc>
        <w:tc>
          <w:tcPr>
            <w:tcW w:type="dxa" w:w="3628"/>
          </w:tcPr>
          <w:p>
            <w:r>
              <w:t>Organismes caritatifs</w:t>
            </w:r>
          </w:p>
        </w:tc>
      </w:tr>
      <w:tr>
        <w:tc>
          <w:tcPr>
            <w:tcW w:type="dxa" w:w="2092"/>
          </w:tcPr>
          <w:p>
            <w:r>
              <w:t>CI</w:t>
            </w:r>
          </w:p>
        </w:tc>
        <w:tc>
          <w:tcPr>
            <w:tcW w:type="dxa" w:w="3628"/>
          </w:tcPr>
          <w:p>
            <w:r>
              <w:t>Cultural Industries</w:t>
            </w:r>
          </w:p>
        </w:tc>
        <w:tc>
          <w:tcPr>
            <w:tcW w:type="dxa" w:w="3628"/>
          </w:tcPr>
          <w:p>
            <w:r>
              <w:t>Industries culturelles</w:t>
            </w:r>
          </w:p>
        </w:tc>
      </w:tr>
      <w:tr>
        <w:tc>
          <w:tcPr>
            <w:tcW w:type="dxa" w:w="2092"/>
          </w:tcPr>
          <w:p>
            <w:r>
              <w:t>CO</w:t>
            </w:r>
          </w:p>
        </w:tc>
        <w:tc>
          <w:tcPr>
            <w:tcW w:type="dxa" w:w="3628"/>
          </w:tcPr>
          <w:p>
            <w:r>
              <w:t>Consumers</w:t>
            </w:r>
          </w:p>
        </w:tc>
        <w:tc>
          <w:tcPr>
            <w:tcW w:type="dxa" w:w="3628"/>
          </w:tcPr>
          <w:p>
            <w:r>
              <w:t>Consommateurs</w:t>
            </w:r>
          </w:p>
        </w:tc>
      </w:tr>
      <w:tr>
        <w:tc>
          <w:tcPr>
            <w:tcW w:type="dxa" w:w="2092"/>
          </w:tcPr>
          <w:p>
            <w:r>
              <w:t>CS</w:t>
            </w:r>
          </w:p>
        </w:tc>
        <w:tc>
          <w:tcPr>
            <w:tcW w:type="dxa" w:w="3628"/>
          </w:tcPr>
          <w:p>
            <w:r>
              <w:t>Construction Companies</w:t>
            </w:r>
          </w:p>
        </w:tc>
        <w:tc>
          <w:tcPr>
            <w:tcW w:type="dxa" w:w="3628"/>
          </w:tcPr>
          <w:p>
            <w:r>
              <w:t>Entreprises de construction</w:t>
            </w:r>
          </w:p>
        </w:tc>
      </w:tr>
      <w:tr>
        <w:tc>
          <w:tcPr>
            <w:tcW w:type="dxa" w:w="2092"/>
          </w:tcPr>
          <w:p>
            <w:r>
              <w:t>CU</w:t>
            </w:r>
          </w:p>
        </w:tc>
        <w:tc>
          <w:tcPr>
            <w:tcW w:type="dxa" w:w="3628"/>
          </w:tcPr>
          <w:p>
            <w:r>
              <w:t>Colleges and Universities</w:t>
            </w:r>
          </w:p>
        </w:tc>
        <w:tc>
          <w:tcPr>
            <w:tcW w:type="dxa" w:w="3628"/>
          </w:tcPr>
          <w:p>
            <w:r>
              <w:t>Collèges et universités</w:t>
            </w:r>
          </w:p>
        </w:tc>
      </w:tr>
      <w:tr>
        <w:tc>
          <w:tcPr>
            <w:tcW w:type="dxa" w:w="2092"/>
          </w:tcPr>
          <w:p>
            <w:r>
              <w:t>EI</w:t>
            </w:r>
          </w:p>
        </w:tc>
        <w:tc>
          <w:tcPr>
            <w:tcW w:type="dxa" w:w="3628"/>
          </w:tcPr>
          <w:p>
            <w:r>
              <w:t>Mining, Quarrying, Oil and Gas Extraction Industry</w:t>
            </w:r>
          </w:p>
        </w:tc>
        <w:tc>
          <w:tcPr>
            <w:tcW w:type="dxa" w:w="3628"/>
          </w:tcPr>
          <w:p>
            <w:r>
              <w:t>Industrie des mines, des carrières et de l’extraction pétrolière et gazière</w:t>
            </w:r>
          </w:p>
        </w:tc>
      </w:tr>
      <w:tr>
        <w:tc>
          <w:tcPr>
            <w:tcW w:type="dxa" w:w="2092"/>
          </w:tcPr>
          <w:p>
            <w:r>
              <w:t>ET</w:t>
            </w:r>
          </w:p>
        </w:tc>
        <w:tc>
          <w:tcPr>
            <w:tcW w:type="dxa" w:w="3628"/>
          </w:tcPr>
          <w:p>
            <w:r>
              <w:t>Ethnic groups/minorities</w:t>
            </w:r>
          </w:p>
        </w:tc>
        <w:tc>
          <w:tcPr>
            <w:tcW w:type="dxa" w:w="3628"/>
          </w:tcPr>
          <w:p>
            <w:r>
              <w:t>Groupes/minorités ethniques</w:t>
            </w:r>
          </w:p>
        </w:tc>
      </w:tr>
      <w:tr>
        <w:tc>
          <w:tcPr>
            <w:tcW w:type="dxa" w:w="2092"/>
          </w:tcPr>
          <w:p>
            <w:r>
              <w:t>FA</w:t>
            </w:r>
          </w:p>
        </w:tc>
        <w:tc>
          <w:tcPr>
            <w:tcW w:type="dxa" w:w="3628"/>
          </w:tcPr>
          <w:p>
            <w:r>
              <w:t>Family and Community Services</w:t>
            </w:r>
          </w:p>
        </w:tc>
        <w:tc>
          <w:tcPr>
            <w:tcW w:type="dxa" w:w="3628"/>
          </w:tcPr>
          <w:p>
            <w:r>
              <w:t>Services à la famille et à la communauté</w:t>
            </w:r>
          </w:p>
        </w:tc>
      </w:tr>
      <w:tr>
        <w:tc>
          <w:tcPr>
            <w:tcW w:type="dxa" w:w="2092"/>
          </w:tcPr>
          <w:p>
            <w:r>
              <w:t>FC</w:t>
            </w:r>
          </w:p>
        </w:tc>
        <w:tc>
          <w:tcPr>
            <w:tcW w:type="dxa" w:w="3628"/>
          </w:tcPr>
          <w:p>
            <w:r>
              <w:t>Foreign Countries</w:t>
            </w:r>
          </w:p>
        </w:tc>
        <w:tc>
          <w:tcPr>
            <w:tcW w:type="dxa" w:w="3628"/>
          </w:tcPr>
          <w:p>
            <w:r>
              <w:t>Pays étrangers</w:t>
            </w:r>
          </w:p>
        </w:tc>
      </w:tr>
      <w:tr>
        <w:tc>
          <w:tcPr>
            <w:tcW w:type="dxa" w:w="2092"/>
          </w:tcPr>
          <w:p>
            <w:r>
              <w:t>FI</w:t>
            </w:r>
          </w:p>
        </w:tc>
        <w:tc>
          <w:tcPr>
            <w:tcW w:type="dxa" w:w="3628"/>
          </w:tcPr>
          <w:p>
            <w:r>
              <w:t>Financial and Insurance Institutions</w:t>
            </w:r>
          </w:p>
        </w:tc>
        <w:tc>
          <w:tcPr>
            <w:tcW w:type="dxa" w:w="3628"/>
          </w:tcPr>
          <w:p>
            <w:r>
              <w:t>Établissements financiers et compagnies d’assurance</w:t>
            </w:r>
          </w:p>
        </w:tc>
      </w:tr>
      <w:tr>
        <w:tc>
          <w:tcPr>
            <w:tcW w:type="dxa" w:w="2092"/>
          </w:tcPr>
          <w:p>
            <w:r>
              <w:t>FM</w:t>
            </w:r>
          </w:p>
        </w:tc>
        <w:tc>
          <w:tcPr>
            <w:tcW w:type="dxa" w:w="3628"/>
          </w:tcPr>
          <w:p>
            <w:r>
              <w:t>Food Manufacturers</w:t>
            </w:r>
          </w:p>
        </w:tc>
        <w:tc>
          <w:tcPr>
            <w:tcW w:type="dxa" w:w="3628"/>
          </w:tcPr>
          <w:p>
            <w:r>
              <w:t>Fabricants de produits alimentaires</w:t>
            </w:r>
          </w:p>
        </w:tc>
      </w:tr>
      <w:tr>
        <w:tc>
          <w:tcPr>
            <w:tcW w:type="dxa" w:w="2092"/>
          </w:tcPr>
          <w:p>
            <w:r>
              <w:t>FN</w:t>
            </w:r>
          </w:p>
        </w:tc>
        <w:tc>
          <w:tcPr>
            <w:tcW w:type="dxa" w:w="3628"/>
          </w:tcPr>
          <w:p>
            <w:r>
              <w:t>First Nations</w:t>
            </w:r>
          </w:p>
        </w:tc>
        <w:tc>
          <w:tcPr>
            <w:tcW w:type="dxa" w:w="3628"/>
          </w:tcPr>
          <w:p>
            <w:r>
              <w:t>Premières Nations</w:t>
            </w:r>
          </w:p>
        </w:tc>
      </w:tr>
      <w:tr>
        <w:tc>
          <w:tcPr>
            <w:tcW w:type="dxa" w:w="2092"/>
          </w:tcPr>
          <w:p>
            <w:r>
              <w:t>FW</w:t>
            </w:r>
          </w:p>
        </w:tc>
        <w:tc>
          <w:tcPr>
            <w:tcW w:type="dxa" w:w="3628"/>
          </w:tcPr>
          <w:p>
            <w:r>
              <w:t>Foreign Workers</w:t>
            </w:r>
          </w:p>
        </w:tc>
        <w:tc>
          <w:tcPr>
            <w:tcW w:type="dxa" w:w="3628"/>
          </w:tcPr>
          <w:p>
            <w:r>
              <w:t>Travailleurs étrangers</w:t>
            </w:r>
          </w:p>
        </w:tc>
      </w:tr>
      <w:tr>
        <w:tc>
          <w:tcPr>
            <w:tcW w:type="dxa" w:w="2092"/>
          </w:tcPr>
          <w:p>
            <w:r>
              <w:t>GP</w:t>
            </w:r>
          </w:p>
        </w:tc>
        <w:tc>
          <w:tcPr>
            <w:tcW w:type="dxa" w:w="3628"/>
          </w:tcPr>
          <w:p>
            <w:r>
              <w:t>General Public</w:t>
            </w:r>
          </w:p>
        </w:tc>
        <w:tc>
          <w:tcPr>
            <w:tcW w:type="dxa" w:w="3628"/>
          </w:tcPr>
          <w:p>
            <w:r>
              <w:t>Grand public</w:t>
            </w:r>
          </w:p>
        </w:tc>
      </w:tr>
      <w:tr>
        <w:tc>
          <w:tcPr>
            <w:tcW w:type="dxa" w:w="2092"/>
          </w:tcPr>
          <w:p>
            <w:r>
              <w:t>HC</w:t>
            </w:r>
          </w:p>
        </w:tc>
        <w:tc>
          <w:tcPr>
            <w:tcW w:type="dxa" w:w="3628"/>
          </w:tcPr>
          <w:p>
            <w:r>
              <w:t>Health Care Providers and Social Assistance Services</w:t>
            </w:r>
          </w:p>
        </w:tc>
        <w:tc>
          <w:tcPr>
            <w:tcW w:type="dxa" w:w="3628"/>
          </w:tcPr>
          <w:p>
            <w:r>
              <w:t>Fournisseurs de soins de santé et services d’assistance sociale</w:t>
            </w:r>
          </w:p>
        </w:tc>
      </w:tr>
      <w:tr>
        <w:tc>
          <w:tcPr>
            <w:tcW w:type="dxa" w:w="2092"/>
          </w:tcPr>
          <w:p>
            <w:r>
              <w:t>IB</w:t>
            </w:r>
          </w:p>
        </w:tc>
        <w:tc>
          <w:tcPr>
            <w:tcW w:type="dxa" w:w="3628"/>
          </w:tcPr>
          <w:p>
            <w:r>
              <w:t>Indigenous governing bodies</w:t>
            </w:r>
          </w:p>
        </w:tc>
        <w:tc>
          <w:tcPr>
            <w:tcW w:type="dxa" w:w="3628"/>
          </w:tcPr>
          <w:p>
            <w:r>
              <w:t>Organismes de gouvernance autochtones</w:t>
            </w:r>
          </w:p>
        </w:tc>
      </w:tr>
      <w:tr>
        <w:tc>
          <w:tcPr>
            <w:tcW w:type="dxa" w:w="2092"/>
          </w:tcPr>
          <w:p>
            <w:r>
              <w:t>IG</w:t>
            </w:r>
          </w:p>
        </w:tc>
        <w:tc>
          <w:tcPr>
            <w:tcW w:type="dxa" w:w="3628"/>
          </w:tcPr>
          <w:p>
            <w:r>
              <w:t>International Governments</w:t>
            </w:r>
          </w:p>
        </w:tc>
        <w:tc>
          <w:tcPr>
            <w:tcW w:type="dxa" w:w="3628"/>
          </w:tcPr>
          <w:p>
            <w:r>
              <w:t>Gouvernement internationale</w:t>
            </w:r>
          </w:p>
        </w:tc>
      </w:tr>
      <w:tr>
        <w:tc>
          <w:tcPr>
            <w:tcW w:type="dxa" w:w="2092"/>
          </w:tcPr>
          <w:p>
            <w:r>
              <w:t>IM</w:t>
            </w:r>
          </w:p>
        </w:tc>
        <w:tc>
          <w:tcPr>
            <w:tcW w:type="dxa" w:w="3628"/>
          </w:tcPr>
          <w:p>
            <w:r>
              <w:t>Immigrants</w:t>
            </w:r>
          </w:p>
        </w:tc>
        <w:tc>
          <w:tcPr>
            <w:tcW w:type="dxa" w:w="3628"/>
          </w:tcPr>
          <w:p>
            <w:r>
              <w:t>Immigrants</w:t>
            </w:r>
          </w:p>
        </w:tc>
      </w:tr>
      <w:tr>
        <w:tc>
          <w:tcPr>
            <w:tcW w:type="dxa" w:w="2092"/>
          </w:tcPr>
          <w:p>
            <w:r>
              <w:t>IO</w:t>
            </w:r>
          </w:p>
        </w:tc>
        <w:tc>
          <w:tcPr>
            <w:tcW w:type="dxa" w:w="3628"/>
          </w:tcPr>
          <w:p>
            <w:r>
              <w:t>Indigenous Organizations</w:t>
            </w:r>
          </w:p>
        </w:tc>
        <w:tc>
          <w:tcPr>
            <w:tcW w:type="dxa" w:w="3628"/>
          </w:tcPr>
          <w:p>
            <w:r>
              <w:t>Organisations autochtones</w:t>
            </w:r>
          </w:p>
        </w:tc>
      </w:tr>
      <w:tr>
        <w:tc>
          <w:tcPr>
            <w:tcW w:type="dxa" w:w="2092"/>
          </w:tcPr>
          <w:p>
            <w:r>
              <w:t>IP</w:t>
            </w:r>
          </w:p>
        </w:tc>
        <w:tc>
          <w:tcPr>
            <w:tcW w:type="dxa" w:w="3628"/>
          </w:tcPr>
          <w:p>
            <w:r>
              <w:t>Indigenous Peoples</w:t>
            </w:r>
          </w:p>
        </w:tc>
        <w:tc>
          <w:tcPr>
            <w:tcW w:type="dxa" w:w="3628"/>
          </w:tcPr>
          <w:p>
            <w:r>
              <w:t>Peuples autochtones</w:t>
            </w:r>
          </w:p>
        </w:tc>
      </w:tr>
      <w:tr>
        <w:tc>
          <w:tcPr>
            <w:tcW w:type="dxa" w:w="2092"/>
          </w:tcPr>
          <w:p>
            <w:r>
              <w:t>IT</w:t>
            </w:r>
          </w:p>
        </w:tc>
        <w:tc>
          <w:tcPr>
            <w:tcW w:type="dxa" w:w="3628"/>
          </w:tcPr>
          <w:p>
            <w:r>
              <w:t>IT and Security Industry</w:t>
            </w:r>
          </w:p>
        </w:tc>
        <w:tc>
          <w:tcPr>
            <w:tcW w:type="dxa" w:w="3628"/>
          </w:tcPr>
          <w:p>
            <w:r>
              <w:t>Industrie de la TI et de la sécurité</w:t>
            </w:r>
          </w:p>
        </w:tc>
      </w:tr>
      <w:tr>
        <w:tc>
          <w:tcPr>
            <w:tcW w:type="dxa" w:w="2092"/>
          </w:tcPr>
          <w:p>
            <w:r>
              <w:t>IU</w:t>
            </w:r>
          </w:p>
        </w:tc>
        <w:tc>
          <w:tcPr>
            <w:tcW w:type="dxa" w:w="3628"/>
          </w:tcPr>
          <w:p>
            <w:r>
              <w:t>Inuit</w:t>
            </w:r>
          </w:p>
        </w:tc>
        <w:tc>
          <w:tcPr>
            <w:tcW w:type="dxa" w:w="3628"/>
          </w:tcPr>
          <w:p>
            <w:r>
              <w:t>Inuit</w:t>
            </w:r>
          </w:p>
        </w:tc>
      </w:tr>
      <w:tr>
        <w:tc>
          <w:tcPr>
            <w:tcW w:type="dxa" w:w="2092"/>
          </w:tcPr>
          <w:p>
            <w:r>
              <w:t>JM</w:t>
            </w:r>
          </w:p>
        </w:tc>
        <w:tc>
          <w:tcPr>
            <w:tcW w:type="dxa" w:w="3628"/>
          </w:tcPr>
          <w:p>
            <w:r>
              <w:t>Journalists/Media</w:t>
            </w:r>
          </w:p>
        </w:tc>
        <w:tc>
          <w:tcPr>
            <w:tcW w:type="dxa" w:w="3628"/>
          </w:tcPr>
          <w:p>
            <w:r>
              <w:t>Journalistes/Médias</w:t>
            </w:r>
          </w:p>
        </w:tc>
      </w:tr>
      <w:tr>
        <w:tc>
          <w:tcPr>
            <w:tcW w:type="dxa" w:w="2092"/>
          </w:tcPr>
          <w:p>
            <w:r>
              <w:t>LA</w:t>
            </w:r>
          </w:p>
        </w:tc>
        <w:tc>
          <w:tcPr>
            <w:tcW w:type="dxa" w:w="3628"/>
          </w:tcPr>
          <w:p>
            <w:r>
              <w:t>Law Enforcement Bodies</w:t>
            </w:r>
          </w:p>
        </w:tc>
        <w:tc>
          <w:tcPr>
            <w:tcW w:type="dxa" w:w="3628"/>
          </w:tcPr>
          <w:p>
            <w:r>
              <w:t>Organismes d’application de la loi</w:t>
            </w:r>
          </w:p>
        </w:tc>
      </w:tr>
      <w:tr>
        <w:tc>
          <w:tcPr>
            <w:tcW w:type="dxa" w:w="2092"/>
          </w:tcPr>
          <w:p>
            <w:r>
              <w:t>LF</w:t>
            </w:r>
          </w:p>
        </w:tc>
        <w:tc>
          <w:tcPr>
            <w:tcW w:type="dxa" w:w="3628"/>
          </w:tcPr>
          <w:p>
            <w:r>
              <w:t>Low-income families</w:t>
            </w:r>
          </w:p>
        </w:tc>
        <w:tc>
          <w:tcPr>
            <w:tcW w:type="dxa" w:w="3628"/>
          </w:tcPr>
          <w:p>
            <w:r>
              <w:t>Familles à faible revenu</w:t>
            </w:r>
          </w:p>
        </w:tc>
      </w:tr>
      <w:tr>
        <w:tc>
          <w:tcPr>
            <w:tcW w:type="dxa" w:w="2092"/>
          </w:tcPr>
          <w:p>
            <w:r>
              <w:t>LM</w:t>
            </w:r>
          </w:p>
        </w:tc>
        <w:tc>
          <w:tcPr>
            <w:tcW w:type="dxa" w:w="3628"/>
          </w:tcPr>
          <w:p>
            <w:r>
              <w:t>Linguistic minorities</w:t>
            </w:r>
          </w:p>
        </w:tc>
        <w:tc>
          <w:tcPr>
            <w:tcW w:type="dxa" w:w="3628"/>
          </w:tcPr>
          <w:p>
            <w:r>
              <w:t>Minorités lingustiques</w:t>
            </w:r>
          </w:p>
        </w:tc>
      </w:tr>
      <w:tr>
        <w:tc>
          <w:tcPr>
            <w:tcW w:type="dxa" w:w="2092"/>
          </w:tcPr>
          <w:p>
            <w:r>
              <w:t>LP</w:t>
            </w:r>
          </w:p>
        </w:tc>
        <w:tc>
          <w:tcPr>
            <w:tcW w:type="dxa" w:w="3628"/>
          </w:tcPr>
          <w:p>
            <w:r>
              <w:t>Land and Property Owners</w:t>
            </w:r>
          </w:p>
        </w:tc>
        <w:tc>
          <w:tcPr>
            <w:tcW w:type="dxa" w:w="3628"/>
          </w:tcPr>
          <w:p>
            <w:r>
              <w:t>Propriétaires fonciers et immobiliers</w:t>
            </w:r>
          </w:p>
        </w:tc>
      </w:tr>
      <w:tr>
        <w:tc>
          <w:tcPr>
            <w:tcW w:type="dxa" w:w="2092"/>
          </w:tcPr>
          <w:p>
            <w:r>
              <w:t>LU</w:t>
            </w:r>
          </w:p>
        </w:tc>
        <w:tc>
          <w:tcPr>
            <w:tcW w:type="dxa" w:w="3628"/>
          </w:tcPr>
          <w:p>
            <w:r>
              <w:t>Labour Associations and Unions</w:t>
            </w:r>
          </w:p>
        </w:tc>
        <w:tc>
          <w:tcPr>
            <w:tcW w:type="dxa" w:w="3628"/>
          </w:tcPr>
          <w:p>
            <w:r>
              <w:t>Associations de travailleurs et syndicats</w:t>
            </w:r>
          </w:p>
        </w:tc>
      </w:tr>
      <w:tr>
        <w:tc>
          <w:tcPr>
            <w:tcW w:type="dxa" w:w="2092"/>
          </w:tcPr>
          <w:p>
            <w:r>
              <w:t>MA</w:t>
            </w:r>
          </w:p>
        </w:tc>
        <w:tc>
          <w:tcPr>
            <w:tcW w:type="dxa" w:w="3628"/>
          </w:tcPr>
          <w:p>
            <w:r>
              <w:t>Manufacturers</w:t>
            </w:r>
          </w:p>
        </w:tc>
        <w:tc>
          <w:tcPr>
            <w:tcW w:type="dxa" w:w="3628"/>
          </w:tcPr>
          <w:p>
            <w:r>
              <w:t>Fabricants</w:t>
            </w:r>
          </w:p>
        </w:tc>
      </w:tr>
      <w:tr>
        <w:tc>
          <w:tcPr>
            <w:tcW w:type="dxa" w:w="2092"/>
          </w:tcPr>
          <w:p>
            <w:r>
              <w:t>MT</w:t>
            </w:r>
          </w:p>
        </w:tc>
        <w:tc>
          <w:tcPr>
            <w:tcW w:type="dxa" w:w="3628"/>
          </w:tcPr>
          <w:p>
            <w:r>
              <w:t>Métis</w:t>
            </w:r>
          </w:p>
        </w:tc>
        <w:tc>
          <w:tcPr>
            <w:tcW w:type="dxa" w:w="3628"/>
          </w:tcPr>
          <w:p>
            <w:r>
              <w:t>Métis</w:t>
            </w:r>
          </w:p>
        </w:tc>
      </w:tr>
      <w:tr>
        <w:tc>
          <w:tcPr>
            <w:tcW w:type="dxa" w:w="2092"/>
          </w:tcPr>
          <w:p>
            <w:r>
              <w:t>MU</w:t>
            </w:r>
          </w:p>
        </w:tc>
        <w:tc>
          <w:tcPr>
            <w:tcW w:type="dxa" w:w="3628"/>
          </w:tcPr>
          <w:p>
            <w:r>
              <w:t>Municipalities</w:t>
            </w:r>
          </w:p>
        </w:tc>
        <w:tc>
          <w:tcPr>
            <w:tcW w:type="dxa" w:w="3628"/>
          </w:tcPr>
          <w:p>
            <w:r>
              <w:t>Municipalités</w:t>
            </w:r>
          </w:p>
        </w:tc>
      </w:tr>
      <w:tr>
        <w:tc>
          <w:tcPr>
            <w:tcW w:type="dxa" w:w="2092"/>
          </w:tcPr>
          <w:p>
            <w:r>
              <w:t>NG</w:t>
            </w:r>
          </w:p>
        </w:tc>
        <w:tc>
          <w:tcPr>
            <w:tcW w:type="dxa" w:w="3628"/>
          </w:tcPr>
          <w:p>
            <w:r>
              <w:t>NGOs and Not for Profit</w:t>
            </w:r>
          </w:p>
        </w:tc>
        <w:tc>
          <w:tcPr>
            <w:tcW w:type="dxa" w:w="3628"/>
          </w:tcPr>
          <w:p>
            <w:r>
              <w:t>ONG et organisations à but non lucratif</w:t>
            </w:r>
          </w:p>
        </w:tc>
      </w:tr>
      <w:tr>
        <w:tc>
          <w:tcPr>
            <w:tcW w:type="dxa" w:w="2092"/>
          </w:tcPr>
          <w:p>
            <w:r>
              <w:t>NI</w:t>
            </w:r>
          </w:p>
        </w:tc>
        <w:tc>
          <w:tcPr>
            <w:tcW w:type="dxa" w:w="3628"/>
          </w:tcPr>
          <w:p>
            <w:r>
              <w:t>International NGOs and Not-for-profit</w:t>
            </w:r>
          </w:p>
        </w:tc>
        <w:tc>
          <w:tcPr>
            <w:tcW w:type="dxa" w:w="3628"/>
          </w:tcPr>
          <w:p>
            <w:r>
              <w:t>ONG et organisations à but non lucratif internationales</w:t>
            </w:r>
          </w:p>
        </w:tc>
      </w:tr>
      <w:tr>
        <w:tc>
          <w:tcPr>
            <w:tcW w:type="dxa" w:w="2092"/>
          </w:tcPr>
          <w:p>
            <w:r>
              <w:t>NR</w:t>
            </w:r>
          </w:p>
        </w:tc>
        <w:tc>
          <w:tcPr>
            <w:tcW w:type="dxa" w:w="3628"/>
          </w:tcPr>
          <w:p>
            <w:r>
              <w:t>Natural Resources Industry</w:t>
            </w:r>
          </w:p>
        </w:tc>
        <w:tc>
          <w:tcPr>
            <w:tcW w:type="dxa" w:w="3628"/>
          </w:tcPr>
          <w:p>
            <w:r>
              <w:t>Industrie des ressources naturelles</w:t>
            </w:r>
          </w:p>
        </w:tc>
      </w:tr>
      <w:tr>
        <w:tc>
          <w:tcPr>
            <w:tcW w:type="dxa" w:w="2092"/>
          </w:tcPr>
          <w:p>
            <w:r>
              <w:t>NT</w:t>
            </w:r>
          </w:p>
        </w:tc>
        <w:tc>
          <w:tcPr>
            <w:tcW w:type="dxa" w:w="3628"/>
          </w:tcPr>
          <w:p>
            <w:r>
              <w:t>Northerners</w:t>
            </w:r>
          </w:p>
        </w:tc>
        <w:tc>
          <w:tcPr>
            <w:tcW w:type="dxa" w:w="3628"/>
          </w:tcPr>
          <w:p>
            <w:r>
              <w:t>Habitants du Nord</w:t>
            </w:r>
          </w:p>
        </w:tc>
      </w:tr>
      <w:tr>
        <w:tc>
          <w:tcPr>
            <w:tcW w:type="dxa" w:w="2092"/>
          </w:tcPr>
          <w:p>
            <w:r>
              <w:t>NW</w:t>
            </w:r>
          </w:p>
        </w:tc>
        <w:tc>
          <w:tcPr>
            <w:tcW w:type="dxa" w:w="3628"/>
          </w:tcPr>
          <w:p>
            <w:r>
              <w:t>Newcomers</w:t>
            </w:r>
          </w:p>
        </w:tc>
        <w:tc>
          <w:tcPr>
            <w:tcW w:type="dxa" w:w="3628"/>
          </w:tcPr>
          <w:p>
            <w:r>
              <w:t>Nouveaux arrivants</w:t>
            </w:r>
          </w:p>
        </w:tc>
      </w:tr>
      <w:tr>
        <w:tc>
          <w:tcPr>
            <w:tcW w:type="dxa" w:w="2092"/>
          </w:tcPr>
          <w:p>
            <w:r>
              <w:t>OD</w:t>
            </w:r>
          </w:p>
        </w:tc>
        <w:tc>
          <w:tcPr>
            <w:tcW w:type="dxa" w:w="3628"/>
          </w:tcPr>
          <w:p>
            <w:r>
              <w:t>Other Federal Departments and Agencies</w:t>
            </w:r>
          </w:p>
        </w:tc>
        <w:tc>
          <w:tcPr>
            <w:tcW w:type="dxa" w:w="3628"/>
          </w:tcPr>
          <w:p>
            <w:r>
              <w:t>Autres ministères et organismes fédéraux</w:t>
            </w:r>
          </w:p>
        </w:tc>
      </w:tr>
      <w:tr>
        <w:tc>
          <w:tcPr>
            <w:tcW w:type="dxa" w:w="2092"/>
          </w:tcPr>
          <w:p>
            <w:r>
              <w:t>OI</w:t>
            </w:r>
          </w:p>
        </w:tc>
        <w:tc>
          <w:tcPr>
            <w:tcW w:type="dxa" w:w="3628"/>
          </w:tcPr>
          <w:p>
            <w:r>
              <w:t>International Organizations</w:t>
            </w:r>
          </w:p>
        </w:tc>
        <w:tc>
          <w:tcPr>
            <w:tcW w:type="dxa" w:w="3628"/>
          </w:tcPr>
          <w:p>
            <w:r>
              <w:t>Organisations internationales</w:t>
            </w:r>
          </w:p>
        </w:tc>
      </w:tr>
      <w:tr>
        <w:tc>
          <w:tcPr>
            <w:tcW w:type="dxa" w:w="2092"/>
          </w:tcPr>
          <w:p>
            <w:r>
              <w:t>PA</w:t>
            </w:r>
          </w:p>
        </w:tc>
        <w:tc>
          <w:tcPr>
            <w:tcW w:type="dxa" w:w="3628"/>
          </w:tcPr>
          <w:p>
            <w:r>
              <w:t>Parliamentarians</w:t>
            </w:r>
          </w:p>
        </w:tc>
        <w:tc>
          <w:tcPr>
            <w:tcW w:type="dxa" w:w="3628"/>
          </w:tcPr>
          <w:p>
            <w:r>
              <w:t>Parlementaires</w:t>
            </w:r>
          </w:p>
        </w:tc>
      </w:tr>
      <w:tr>
        <w:tc>
          <w:tcPr>
            <w:tcW w:type="dxa" w:w="2092"/>
          </w:tcPr>
          <w:p>
            <w:r>
              <w:t>PC</w:t>
            </w:r>
          </w:p>
        </w:tc>
        <w:tc>
          <w:tcPr>
            <w:tcW w:type="dxa" w:w="3628"/>
          </w:tcPr>
          <w:p>
            <w:r>
              <w:t>Parents and Caregivers</w:t>
            </w:r>
          </w:p>
        </w:tc>
        <w:tc>
          <w:tcPr>
            <w:tcW w:type="dxa" w:w="3628"/>
          </w:tcPr>
          <w:p>
            <w:r>
              <w:t>Parents et proches aidants</w:t>
            </w:r>
          </w:p>
        </w:tc>
      </w:tr>
      <w:tr>
        <w:tc>
          <w:tcPr>
            <w:tcW w:type="dxa" w:w="2092"/>
          </w:tcPr>
          <w:p>
            <w:r>
              <w:t>PD</w:t>
            </w:r>
          </w:p>
        </w:tc>
        <w:tc>
          <w:tcPr>
            <w:tcW w:type="dxa" w:w="3628"/>
          </w:tcPr>
          <w:p>
            <w:r>
              <w:t>People with disabilities</w:t>
            </w:r>
          </w:p>
        </w:tc>
        <w:tc>
          <w:tcPr>
            <w:tcW w:type="dxa" w:w="3628"/>
          </w:tcPr>
          <w:p>
            <w:r>
              <w:t>Personnes ayant un handicap</w:t>
            </w:r>
          </w:p>
        </w:tc>
      </w:tr>
      <w:tr>
        <w:tc>
          <w:tcPr>
            <w:tcW w:type="dxa" w:w="2092"/>
          </w:tcPr>
          <w:p>
            <w:r>
              <w:t>PP</w:t>
            </w:r>
          </w:p>
        </w:tc>
        <w:tc>
          <w:tcPr>
            <w:tcW w:type="dxa" w:w="3628"/>
          </w:tcPr>
          <w:p>
            <w:r>
              <w:t>Patients</w:t>
            </w:r>
          </w:p>
        </w:tc>
        <w:tc>
          <w:tcPr>
            <w:tcW w:type="dxa" w:w="3628"/>
          </w:tcPr>
          <w:p>
            <w:r>
              <w:t>Patients</w:t>
            </w:r>
          </w:p>
        </w:tc>
      </w:tr>
      <w:tr>
        <w:tc>
          <w:tcPr>
            <w:tcW w:type="dxa" w:w="2092"/>
          </w:tcPr>
          <w:p>
            <w:r>
              <w:t>PR</w:t>
            </w:r>
          </w:p>
        </w:tc>
        <w:tc>
          <w:tcPr>
            <w:tcW w:type="dxa" w:w="3628"/>
          </w:tcPr>
          <w:p>
            <w:r>
              <w:t>Permanent Residents</w:t>
            </w:r>
          </w:p>
        </w:tc>
        <w:tc>
          <w:tcPr>
            <w:tcW w:type="dxa" w:w="3628"/>
          </w:tcPr>
          <w:p>
            <w:r>
              <w:t>Résidents permanents</w:t>
            </w:r>
          </w:p>
        </w:tc>
      </w:tr>
      <w:tr>
        <w:tc>
          <w:tcPr>
            <w:tcW w:type="dxa" w:w="2092"/>
          </w:tcPr>
          <w:p>
            <w:r>
              <w:t>PS</w:t>
            </w:r>
          </w:p>
        </w:tc>
        <w:tc>
          <w:tcPr>
            <w:tcW w:type="dxa" w:w="3628"/>
          </w:tcPr>
          <w:p>
            <w:r>
              <w:t>Public Servants</w:t>
            </w:r>
          </w:p>
        </w:tc>
        <w:tc>
          <w:tcPr>
            <w:tcW w:type="dxa" w:w="3628"/>
          </w:tcPr>
          <w:p>
            <w:r>
              <w:t>Fonctionnaires</w:t>
            </w:r>
          </w:p>
        </w:tc>
      </w:tr>
      <w:tr>
        <w:tc>
          <w:tcPr>
            <w:tcW w:type="dxa" w:w="2092"/>
          </w:tcPr>
          <w:p>
            <w:r>
              <w:t>PT</w:t>
            </w:r>
          </w:p>
        </w:tc>
        <w:tc>
          <w:tcPr>
            <w:tcW w:type="dxa" w:w="3628"/>
          </w:tcPr>
          <w:p>
            <w:r>
              <w:t>Provinces/Territories</w:t>
            </w:r>
          </w:p>
        </w:tc>
        <w:tc>
          <w:tcPr>
            <w:tcW w:type="dxa" w:w="3628"/>
          </w:tcPr>
          <w:p>
            <w:r>
              <w:t>Provinces/Territoires</w:t>
            </w:r>
          </w:p>
        </w:tc>
      </w:tr>
      <w:tr>
        <w:tc>
          <w:tcPr>
            <w:tcW w:type="dxa" w:w="2092"/>
          </w:tcPr>
          <w:p>
            <w:r>
              <w:t>RC</w:t>
            </w:r>
          </w:p>
        </w:tc>
        <w:tc>
          <w:tcPr>
            <w:tcW w:type="dxa" w:w="3628"/>
          </w:tcPr>
          <w:p>
            <w:r>
              <w:t>Researchers</w:t>
            </w:r>
          </w:p>
        </w:tc>
        <w:tc>
          <w:tcPr>
            <w:tcW w:type="dxa" w:w="3628"/>
          </w:tcPr>
          <w:p>
            <w:r>
              <w:t>Chercheurs</w:t>
            </w:r>
          </w:p>
        </w:tc>
      </w:tr>
      <w:tr>
        <w:tc>
          <w:tcPr>
            <w:tcW w:type="dxa" w:w="2092"/>
          </w:tcPr>
          <w:p>
            <w:r>
              <w:t>RE</w:t>
            </w:r>
          </w:p>
        </w:tc>
        <w:tc>
          <w:tcPr>
            <w:tcW w:type="dxa" w:w="3628"/>
          </w:tcPr>
          <w:p>
            <w:r>
              <w:t>Real Estate Companies</w:t>
            </w:r>
          </w:p>
        </w:tc>
        <w:tc>
          <w:tcPr>
            <w:tcW w:type="dxa" w:w="3628"/>
          </w:tcPr>
          <w:p>
            <w:r>
              <w:t>Sociétés immobilières</w:t>
            </w:r>
          </w:p>
        </w:tc>
      </w:tr>
      <w:tr>
        <w:tc>
          <w:tcPr>
            <w:tcW w:type="dxa" w:w="2092"/>
          </w:tcPr>
          <w:p>
            <w:r>
              <w:t>RF</w:t>
            </w:r>
          </w:p>
        </w:tc>
        <w:tc>
          <w:tcPr>
            <w:tcW w:type="dxa" w:w="3628"/>
          </w:tcPr>
          <w:p>
            <w:r>
              <w:t>Refugees</w:t>
            </w:r>
          </w:p>
        </w:tc>
        <w:tc>
          <w:tcPr>
            <w:tcW w:type="dxa" w:w="3628"/>
          </w:tcPr>
          <w:p>
            <w:r>
              <w:t>Réfugiés</w:t>
            </w:r>
          </w:p>
        </w:tc>
      </w:tr>
      <w:tr>
        <w:tc>
          <w:tcPr>
            <w:tcW w:type="dxa" w:w="2092"/>
          </w:tcPr>
          <w:p>
            <w:r>
              <w:t>RG</w:t>
            </w:r>
          </w:p>
        </w:tc>
        <w:tc>
          <w:tcPr>
            <w:tcW w:type="dxa" w:w="3628"/>
          </w:tcPr>
          <w:p>
            <w:r>
              <w:t>Regulatory Body</w:t>
            </w:r>
          </w:p>
        </w:tc>
        <w:tc>
          <w:tcPr>
            <w:tcW w:type="dxa" w:w="3628"/>
          </w:tcPr>
          <w:p>
            <w:r>
              <w:t>Organismes de réglementation</w:t>
            </w:r>
          </w:p>
        </w:tc>
      </w:tr>
      <w:tr>
        <w:tc>
          <w:tcPr>
            <w:tcW w:type="dxa" w:w="2092"/>
          </w:tcPr>
          <w:p>
            <w:r>
              <w:t>RO</w:t>
            </w:r>
          </w:p>
        </w:tc>
        <w:tc>
          <w:tcPr>
            <w:tcW w:type="dxa" w:w="3628"/>
          </w:tcPr>
          <w:p>
            <w:r>
              <w:t>Research Organizations</w:t>
            </w:r>
          </w:p>
        </w:tc>
        <w:tc>
          <w:tcPr>
            <w:tcW w:type="dxa" w:w="3628"/>
          </w:tcPr>
          <w:p>
            <w:r>
              <w:t>Organisations de recherche</w:t>
            </w:r>
          </w:p>
        </w:tc>
      </w:tr>
      <w:tr>
        <w:tc>
          <w:tcPr>
            <w:tcW w:type="dxa" w:w="2092"/>
          </w:tcPr>
          <w:p>
            <w:r>
              <w:t>RP</w:t>
            </w:r>
          </w:p>
        </w:tc>
        <w:tc>
          <w:tcPr>
            <w:tcW w:type="dxa" w:w="3628"/>
          </w:tcPr>
          <w:p>
            <w:r>
              <w:t>Regulatory and Professional Associations</w:t>
            </w:r>
          </w:p>
        </w:tc>
        <w:tc>
          <w:tcPr>
            <w:tcW w:type="dxa" w:w="3628"/>
          </w:tcPr>
          <w:p>
            <w:r>
              <w:t>Organismes de réglementation et associations profesionnelles</w:t>
            </w:r>
          </w:p>
        </w:tc>
      </w:tr>
      <w:tr>
        <w:tc>
          <w:tcPr>
            <w:tcW w:type="dxa" w:w="2092"/>
          </w:tcPr>
          <w:p>
            <w:r>
              <w:t>RT</w:t>
            </w:r>
          </w:p>
        </w:tc>
        <w:tc>
          <w:tcPr>
            <w:tcW w:type="dxa" w:w="3628"/>
          </w:tcPr>
          <w:p>
            <w:r>
              <w:t>Retail Trade Companies</w:t>
            </w:r>
          </w:p>
        </w:tc>
        <w:tc>
          <w:tcPr>
            <w:tcW w:type="dxa" w:w="3628"/>
          </w:tcPr>
          <w:p>
            <w:r>
              <w:t>Entreprises de commerce au détail</w:t>
            </w:r>
          </w:p>
        </w:tc>
      </w:tr>
      <w:tr>
        <w:tc>
          <w:tcPr>
            <w:tcW w:type="dxa" w:w="2092"/>
          </w:tcPr>
          <w:p>
            <w:r>
              <w:t>RU</w:t>
            </w:r>
          </w:p>
        </w:tc>
        <w:tc>
          <w:tcPr>
            <w:tcW w:type="dxa" w:w="3628"/>
          </w:tcPr>
          <w:p>
            <w:r>
              <w:t>Rural Residents</w:t>
            </w:r>
          </w:p>
        </w:tc>
        <w:tc>
          <w:tcPr>
            <w:tcW w:type="dxa" w:w="3628"/>
          </w:tcPr>
          <w:p>
            <w:r>
              <w:t>Résidents des régions rurales</w:t>
            </w:r>
          </w:p>
        </w:tc>
      </w:tr>
      <w:tr>
        <w:tc>
          <w:tcPr>
            <w:tcW w:type="dxa" w:w="2092"/>
          </w:tcPr>
          <w:p>
            <w:r>
              <w:t>SE</w:t>
            </w:r>
          </w:p>
        </w:tc>
        <w:tc>
          <w:tcPr>
            <w:tcW w:type="dxa" w:w="3628"/>
          </w:tcPr>
          <w:p>
            <w:r>
              <w:t>Seniors</w:t>
            </w:r>
          </w:p>
        </w:tc>
        <w:tc>
          <w:tcPr>
            <w:tcW w:type="dxa" w:w="3628"/>
          </w:tcPr>
          <w:p>
            <w:r>
              <w:t>Aînés</w:t>
            </w:r>
          </w:p>
        </w:tc>
      </w:tr>
      <w:tr>
        <w:tc>
          <w:tcPr>
            <w:tcW w:type="dxa" w:w="2092"/>
          </w:tcPr>
          <w:p>
            <w:r>
              <w:t>SL</w:t>
            </w:r>
          </w:p>
        </w:tc>
        <w:tc>
          <w:tcPr>
            <w:tcW w:type="dxa" w:w="3628"/>
          </w:tcPr>
          <w:p>
            <w:r>
              <w:t>Scientific Labs</w:t>
            </w:r>
          </w:p>
        </w:tc>
        <w:tc>
          <w:tcPr>
            <w:tcW w:type="dxa" w:w="3628"/>
          </w:tcPr>
          <w:p>
            <w:r>
              <w:t>Laboratoires scientifiques</w:t>
            </w:r>
          </w:p>
        </w:tc>
      </w:tr>
      <w:tr>
        <w:tc>
          <w:tcPr>
            <w:tcW w:type="dxa" w:w="2092"/>
          </w:tcPr>
          <w:p>
            <w:r>
              <w:t>SM</w:t>
            </w:r>
          </w:p>
        </w:tc>
        <w:tc>
          <w:tcPr>
            <w:tcW w:type="dxa" w:w="3628"/>
          </w:tcPr>
          <w:p>
            <w:r>
              <w:t>Small and Medium Businesses</w:t>
            </w:r>
          </w:p>
        </w:tc>
        <w:tc>
          <w:tcPr>
            <w:tcW w:type="dxa" w:w="3628"/>
          </w:tcPr>
          <w:p>
            <w:r>
              <w:t>Petites et moyennes entreprises</w:t>
            </w:r>
          </w:p>
        </w:tc>
      </w:tr>
      <w:tr>
        <w:tc>
          <w:tcPr>
            <w:tcW w:type="dxa" w:w="2092"/>
          </w:tcPr>
          <w:p>
            <w:r>
              <w:t>SP</w:t>
            </w:r>
          </w:p>
        </w:tc>
        <w:tc>
          <w:tcPr>
            <w:tcW w:type="dxa" w:w="3628"/>
          </w:tcPr>
          <w:p>
            <w:r>
              <w:t>Service Providers</w:t>
            </w:r>
          </w:p>
        </w:tc>
        <w:tc>
          <w:tcPr>
            <w:tcW w:type="dxa" w:w="3628"/>
          </w:tcPr>
          <w:p>
            <w:r>
              <w:t>Fournisseurs de services</w:t>
            </w:r>
          </w:p>
        </w:tc>
      </w:tr>
      <w:tr>
        <w:tc>
          <w:tcPr>
            <w:tcW w:type="dxa" w:w="2092"/>
          </w:tcPr>
          <w:p>
            <w:r>
              <w:t>ST</w:t>
            </w:r>
          </w:p>
        </w:tc>
        <w:tc>
          <w:tcPr>
            <w:tcW w:type="dxa" w:w="3628"/>
          </w:tcPr>
          <w:p>
            <w:r>
              <w:t>Students</w:t>
            </w:r>
          </w:p>
        </w:tc>
        <w:tc>
          <w:tcPr>
            <w:tcW w:type="dxa" w:w="3628"/>
          </w:tcPr>
          <w:p>
            <w:r>
              <w:t>Étudiants</w:t>
            </w:r>
          </w:p>
        </w:tc>
      </w:tr>
      <w:tr>
        <w:tc>
          <w:tcPr>
            <w:tcW w:type="dxa" w:w="2092"/>
          </w:tcPr>
          <w:p>
            <w:r>
              <w:t>TO</w:t>
            </w:r>
          </w:p>
        </w:tc>
        <w:tc>
          <w:tcPr>
            <w:tcW w:type="dxa" w:w="3628"/>
          </w:tcPr>
          <w:p>
            <w:r>
              <w:t>Transportation Organizations</w:t>
            </w:r>
          </w:p>
        </w:tc>
        <w:tc>
          <w:tcPr>
            <w:tcW w:type="dxa" w:w="3628"/>
          </w:tcPr>
          <w:p>
            <w:r>
              <w:t>Organisations de transport</w:t>
            </w:r>
          </w:p>
        </w:tc>
      </w:tr>
      <w:tr>
        <w:tc>
          <w:tcPr>
            <w:tcW w:type="dxa" w:w="2092"/>
          </w:tcPr>
          <w:p>
            <w:r>
              <w:t>TR</w:t>
            </w:r>
          </w:p>
        </w:tc>
        <w:tc>
          <w:tcPr>
            <w:tcW w:type="dxa" w:w="3628"/>
          </w:tcPr>
          <w:p>
            <w:r>
              <w:t>Treaty rights and self-government agreement holders</w:t>
            </w:r>
          </w:p>
        </w:tc>
        <w:tc>
          <w:tcPr>
            <w:tcW w:type="dxa" w:w="3628"/>
          </w:tcPr>
          <w:p>
            <w:r>
              <w:t>Détenteurs de droits issus des traités</w:t>
            </w:r>
          </w:p>
        </w:tc>
      </w:tr>
      <w:tr>
        <w:tc>
          <w:tcPr>
            <w:tcW w:type="dxa" w:w="2092"/>
          </w:tcPr>
          <w:p>
            <w:r>
              <w:t>TT</w:t>
            </w:r>
          </w:p>
        </w:tc>
        <w:tc>
          <w:tcPr>
            <w:tcW w:type="dxa" w:w="3628"/>
          </w:tcPr>
          <w:p>
            <w:r>
              <w:t>Think Tanks</w:t>
            </w:r>
          </w:p>
        </w:tc>
        <w:tc>
          <w:tcPr>
            <w:tcW w:type="dxa" w:w="3628"/>
          </w:tcPr>
          <w:p>
            <w:r>
              <w:t>Groupes de réflexion</w:t>
            </w:r>
          </w:p>
        </w:tc>
      </w:tr>
      <w:tr>
        <w:tc>
          <w:tcPr>
            <w:tcW w:type="dxa" w:w="2092"/>
          </w:tcPr>
          <w:p>
            <w:r>
              <w:t>UI</w:t>
            </w:r>
          </w:p>
        </w:tc>
        <w:tc>
          <w:tcPr>
            <w:tcW w:type="dxa" w:w="3628"/>
          </w:tcPr>
          <w:p>
            <w:r>
              <w:t>Urban Indigenous Peoples</w:t>
            </w:r>
          </w:p>
        </w:tc>
        <w:tc>
          <w:tcPr>
            <w:tcW w:type="dxa" w:w="3628"/>
          </w:tcPr>
          <w:p>
            <w:r>
              <w:t>Autochtones vivant en milieu urbain</w:t>
            </w:r>
          </w:p>
        </w:tc>
      </w:tr>
      <w:tr>
        <w:tc>
          <w:tcPr>
            <w:tcW w:type="dxa" w:w="2092"/>
          </w:tcPr>
          <w:p>
            <w:r>
              <w:t>UP</w:t>
            </w:r>
          </w:p>
        </w:tc>
        <w:tc>
          <w:tcPr>
            <w:tcW w:type="dxa" w:w="3628"/>
          </w:tcPr>
          <w:p>
            <w:r>
              <w:t>Unions and/or Professional Associations</w:t>
            </w:r>
          </w:p>
        </w:tc>
        <w:tc>
          <w:tcPr>
            <w:tcW w:type="dxa" w:w="3628"/>
          </w:tcPr>
          <w:p>
            <w:r>
              <w:t>Syndicats et / ou associations professionnelles</w:t>
            </w:r>
          </w:p>
        </w:tc>
      </w:tr>
      <w:tr>
        <w:tc>
          <w:tcPr>
            <w:tcW w:type="dxa" w:w="2092"/>
          </w:tcPr>
          <w:p>
            <w:r>
              <w:t>UR</w:t>
            </w:r>
          </w:p>
        </w:tc>
        <w:tc>
          <w:tcPr>
            <w:tcW w:type="dxa" w:w="3628"/>
          </w:tcPr>
          <w:p>
            <w:r>
              <w:t>Urban Residents</w:t>
            </w:r>
          </w:p>
        </w:tc>
        <w:tc>
          <w:tcPr>
            <w:tcW w:type="dxa" w:w="3628"/>
          </w:tcPr>
          <w:p>
            <w:r>
              <w:t>Populations urbaines</w:t>
            </w:r>
          </w:p>
        </w:tc>
      </w:tr>
      <w:tr>
        <w:tc>
          <w:tcPr>
            <w:tcW w:type="dxa" w:w="2092"/>
          </w:tcPr>
          <w:p>
            <w:r>
              <w:t>VV</w:t>
            </w:r>
          </w:p>
        </w:tc>
        <w:tc>
          <w:tcPr>
            <w:tcW w:type="dxa" w:w="3628"/>
          </w:tcPr>
          <w:p>
            <w:r>
              <w:t>Veterans</w:t>
            </w:r>
          </w:p>
        </w:tc>
        <w:tc>
          <w:tcPr>
            <w:tcW w:type="dxa" w:w="3628"/>
          </w:tcPr>
          <w:p>
            <w:r>
              <w:t>Vétérans et anciens combattants</w:t>
            </w:r>
          </w:p>
        </w:tc>
      </w:tr>
      <w:tr>
        <w:tc>
          <w:tcPr>
            <w:tcW w:type="dxa" w:w="2092"/>
          </w:tcPr>
          <w:p>
            <w:r>
              <w:t>WF</w:t>
            </w:r>
          </w:p>
        </w:tc>
        <w:tc>
          <w:tcPr>
            <w:tcW w:type="dxa" w:w="3628"/>
          </w:tcPr>
          <w:p>
            <w:r>
              <w:t>Women</w:t>
            </w:r>
          </w:p>
        </w:tc>
        <w:tc>
          <w:tcPr>
            <w:tcW w:type="dxa" w:w="3628"/>
          </w:tcPr>
          <w:p>
            <w:r>
              <w:t>Femmes</w:t>
            </w:r>
          </w:p>
        </w:tc>
      </w:tr>
      <w:tr>
        <w:tc>
          <w:tcPr>
            <w:tcW w:type="dxa" w:w="2092"/>
          </w:tcPr>
          <w:p>
            <w:r>
              <w:t>WM</w:t>
            </w:r>
          </w:p>
        </w:tc>
        <w:tc>
          <w:tcPr>
            <w:tcW w:type="dxa" w:w="3628"/>
          </w:tcPr>
          <w:p>
            <w:r>
              <w:t>Waste Management Services</w:t>
            </w:r>
          </w:p>
        </w:tc>
        <w:tc>
          <w:tcPr>
            <w:tcW w:type="dxa" w:w="3628"/>
          </w:tcPr>
          <w:p>
            <w:r>
              <w:t>Services de gestion des déchets</w:t>
            </w:r>
          </w:p>
        </w:tc>
      </w:tr>
      <w:tr>
        <w:tc>
          <w:tcPr>
            <w:tcW w:type="dxa" w:w="2092"/>
          </w:tcPr>
          <w:p>
            <w:r>
              <w:t>WT</w:t>
            </w:r>
          </w:p>
        </w:tc>
        <w:tc>
          <w:tcPr>
            <w:tcW w:type="dxa" w:w="3628"/>
          </w:tcPr>
          <w:p>
            <w:r>
              <w:t>Wholesale Trade Organizations</w:t>
            </w:r>
          </w:p>
        </w:tc>
        <w:tc>
          <w:tcPr>
            <w:tcW w:type="dxa" w:w="3628"/>
          </w:tcPr>
          <w:p>
            <w:r>
              <w:t>Organisations de commerce de gros</w:t>
            </w:r>
          </w:p>
        </w:tc>
      </w:tr>
      <w:tr>
        <w:tc>
          <w:tcPr>
            <w:tcW w:type="dxa" w:w="2092"/>
          </w:tcPr>
          <w:p>
            <w:r>
              <w:t>YJ</w:t>
            </w:r>
          </w:p>
        </w:tc>
        <w:tc>
          <w:tcPr>
            <w:tcW w:type="dxa" w:w="3628"/>
          </w:tcPr>
          <w:p>
            <w:r>
              <w:t>Youth</w:t>
            </w:r>
          </w:p>
        </w:tc>
        <w:tc>
          <w:tcPr>
            <w:tcW w:type="dxa" w:w="3628"/>
          </w:tcPr>
          <w:p>
            <w:r>
              <w:t>Jeunes</w:t>
            </w:r>
          </w:p>
        </w:tc>
      </w:tr>
    </w:tbl>
    <w:p>
      <w:r>
        <w:br/>
        <w:br/>
      </w:r>
    </w:p>
    <w:p>
      <w:pPr>
        <w:pStyle w:val="Heading2"/>
      </w:pPr>
      <w:r>
        <w:t>1-9 Date de début</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Start Date</w:t>
            </w:r>
          </w:p>
        </w:tc>
      </w:tr>
      <w:tr>
        <w:tc>
          <w:tcPr>
            <w:tcW w:type="dxa" w:w="2659"/>
            <w:shd w:fill="c6d9f1"/>
          </w:tcPr>
          <w:p>
            <w:r>
              <w:t>Nom de la zone FR</w:t>
            </w:r>
          </w:p>
        </w:tc>
        <w:tc>
          <w:tcPr>
            <w:tcW w:type="dxa" w:w="6690"/>
          </w:tcPr>
          <w:p>
            <w:r>
              <w:t>Date de début</w:t>
            </w:r>
          </w:p>
        </w:tc>
      </w:tr>
      <w:tr>
        <w:tc>
          <w:tcPr>
            <w:tcW w:type="dxa" w:w="2659"/>
            <w:shd w:fill="c6d9f1"/>
          </w:tcPr>
          <w:p>
            <w:r>
              <w:t>ID</w:t>
            </w:r>
          </w:p>
        </w:tc>
        <w:tc>
          <w:tcPr>
            <w:tcW w:type="dxa" w:w="6690"/>
          </w:tcPr>
          <w:p>
            <w:r>
              <w:t>start_date</w:t>
            </w:r>
          </w:p>
        </w:tc>
      </w:tr>
      <w:tr>
        <w:tc>
          <w:tcPr>
            <w:tcW w:type="dxa" w:w="2659"/>
            <w:shd w:fill="c6d9f1"/>
          </w:tcPr>
          <w:p>
            <w:r>
              <w:t>Description EN</w:t>
            </w:r>
          </w:p>
        </w:tc>
        <w:tc>
          <w:tcPr>
            <w:tcW w:type="dxa" w:w="6690"/>
          </w:tcPr>
          <w:p>
            <w:r>
              <w:t>This field indicates when a planned consultation will begin to accept input from participants.</w:t>
            </w:r>
          </w:p>
        </w:tc>
      </w:tr>
      <w:tr>
        <w:tc>
          <w:tcPr>
            <w:tcW w:type="dxa" w:w="2659"/>
            <w:shd w:fill="c6d9f1"/>
          </w:tcPr>
          <w:p>
            <w:r>
              <w:t>Description FR</w:t>
            </w:r>
          </w:p>
        </w:tc>
        <w:tc>
          <w:tcPr>
            <w:tcW w:type="dxa" w:w="6690"/>
          </w:tcPr>
          <w:p>
            <w:r>
              <w:t>Ce champ indique quand une séance de planification prévue commencera à accepter les commentaires des participants.</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Date</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2018-05-15</w:t>
            </w:r>
          </w:p>
        </w:tc>
      </w:tr>
    </w:tbl>
    <w:p>
      <w:r>
        <w:br/>
        <w:br/>
      </w:r>
    </w:p>
    <w:p>
      <w:pPr>
        <w:pStyle w:val="Heading2"/>
      </w:pPr>
      <w:r>
        <w:t>1-10 Date de fin</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End Date</w:t>
            </w:r>
          </w:p>
        </w:tc>
      </w:tr>
      <w:tr>
        <w:tc>
          <w:tcPr>
            <w:tcW w:type="dxa" w:w="2659"/>
            <w:shd w:fill="c6d9f1"/>
          </w:tcPr>
          <w:p>
            <w:r>
              <w:t>Nom de la zone FR</w:t>
            </w:r>
          </w:p>
        </w:tc>
        <w:tc>
          <w:tcPr>
            <w:tcW w:type="dxa" w:w="6690"/>
          </w:tcPr>
          <w:p>
            <w:r>
              <w:t>Date de fin</w:t>
            </w:r>
          </w:p>
        </w:tc>
      </w:tr>
      <w:tr>
        <w:tc>
          <w:tcPr>
            <w:tcW w:type="dxa" w:w="2659"/>
            <w:shd w:fill="c6d9f1"/>
          </w:tcPr>
          <w:p>
            <w:r>
              <w:t>ID</w:t>
            </w:r>
          </w:p>
        </w:tc>
        <w:tc>
          <w:tcPr>
            <w:tcW w:type="dxa" w:w="6690"/>
          </w:tcPr>
          <w:p>
            <w:r>
              <w:t>end_date</w:t>
            </w:r>
          </w:p>
        </w:tc>
      </w:tr>
      <w:tr>
        <w:tc>
          <w:tcPr>
            <w:tcW w:type="dxa" w:w="2659"/>
            <w:shd w:fill="c6d9f1"/>
          </w:tcPr>
          <w:p>
            <w:r>
              <w:t>Description EN</w:t>
            </w:r>
          </w:p>
        </w:tc>
        <w:tc>
          <w:tcPr>
            <w:tcW w:type="dxa" w:w="6690"/>
          </w:tcPr>
          <w:p>
            <w:r>
              <w:t>This field indicates the end date of the consultation. The consultation is considered closed when no more engagement activities will take place and/or when a department begins analysing the input received during the engagement process.</w:t>
            </w:r>
          </w:p>
        </w:tc>
      </w:tr>
      <w:tr>
        <w:tc>
          <w:tcPr>
            <w:tcW w:type="dxa" w:w="2659"/>
            <w:shd w:fill="c6d9f1"/>
          </w:tcPr>
          <w:p>
            <w:r>
              <w:t>Description FR</w:t>
            </w:r>
          </w:p>
        </w:tc>
        <w:tc>
          <w:tcPr>
            <w:tcW w:type="dxa" w:w="6690"/>
          </w:tcPr>
          <w:p>
            <w:r>
              <w:t>Ce champ indique la date à laquelle la consultation a pris fin. Une consultation est terminée lorsqu’il n’y a plus d’activités de participation qui se tiendront et/ou lorsqu’un ministère entreprend l’analyse des commentaires reçus dans le cadre du processus de participation.</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Date</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2018-05-30</w:t>
            </w:r>
          </w:p>
        </w:tc>
      </w:tr>
    </w:tbl>
    <w:p>
      <w:r>
        <w:br/>
        <w:br/>
      </w:r>
    </w:p>
    <w:p>
      <w:pPr>
        <w:pStyle w:val="Heading2"/>
      </w:pPr>
      <w:r>
        <w:t>1-11 État</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Status</w:t>
            </w:r>
          </w:p>
        </w:tc>
      </w:tr>
      <w:tr>
        <w:tc>
          <w:tcPr>
            <w:tcW w:type="dxa" w:w="2659"/>
            <w:shd w:fill="c6d9f1"/>
          </w:tcPr>
          <w:p>
            <w:r>
              <w:t>Nom de la zone FR</w:t>
            </w:r>
          </w:p>
        </w:tc>
        <w:tc>
          <w:tcPr>
            <w:tcW w:type="dxa" w:w="6690"/>
          </w:tcPr>
          <w:p>
            <w:r>
              <w:t>État</w:t>
            </w:r>
          </w:p>
        </w:tc>
      </w:tr>
      <w:tr>
        <w:tc>
          <w:tcPr>
            <w:tcW w:type="dxa" w:w="2659"/>
            <w:shd w:fill="c6d9f1"/>
          </w:tcPr>
          <w:p>
            <w:r>
              <w:t>ID</w:t>
            </w:r>
          </w:p>
        </w:tc>
        <w:tc>
          <w:tcPr>
            <w:tcW w:type="dxa" w:w="6690"/>
          </w:tcPr>
          <w:p>
            <w:r>
              <w:t>status</w:t>
            </w:r>
          </w:p>
        </w:tc>
      </w:tr>
      <w:tr>
        <w:tc>
          <w:tcPr>
            <w:tcW w:type="dxa" w:w="2659"/>
            <w:shd w:fill="c6d9f1"/>
          </w:tcPr>
          <w:p>
            <w:r>
              <w:t>Description EN</w:t>
            </w:r>
          </w:p>
        </w:tc>
        <w:tc>
          <w:tcPr>
            <w:tcW w:type="dxa" w:w="6690"/>
          </w:tcPr>
          <w:p>
            <w:r>
              <w:t>The field indicates the current status of the engagement process.</w:t>
            </w:r>
          </w:p>
        </w:tc>
      </w:tr>
      <w:tr>
        <w:tc>
          <w:tcPr>
            <w:tcW w:type="dxa" w:w="2659"/>
            <w:shd w:fill="c6d9f1"/>
          </w:tcPr>
          <w:p>
            <w:r>
              <w:t>Description FR</w:t>
            </w:r>
          </w:p>
        </w:tc>
        <w:tc>
          <w:tcPr>
            <w:tcW w:type="dxa" w:w="6690"/>
          </w:tcPr>
          <w:p>
            <w:r>
              <w:t>Cette zone indique l’état d’avancement du processus de participation.</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P</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CA</w:t>
            </w:r>
          </w:p>
        </w:tc>
        <w:tc>
          <w:tcPr>
            <w:tcW w:type="dxa" w:w="3628"/>
          </w:tcPr>
          <w:p>
            <w:r>
              <w:t>Closed – Analyzing Input</w:t>
            </w:r>
          </w:p>
        </w:tc>
        <w:tc>
          <w:tcPr>
            <w:tcW w:type="dxa" w:w="3628"/>
          </w:tcPr>
          <w:p>
            <w:r>
              <w:t>Fermée – Analyse en cours</w:t>
            </w:r>
          </w:p>
        </w:tc>
      </w:tr>
      <w:tr>
        <w:tc>
          <w:tcPr>
            <w:tcW w:type="dxa" w:w="2092"/>
          </w:tcPr>
          <w:p>
            <w:r>
              <w:t>CN</w:t>
            </w:r>
          </w:p>
        </w:tc>
        <w:tc>
          <w:tcPr>
            <w:tcW w:type="dxa" w:w="3628"/>
          </w:tcPr>
          <w:p>
            <w:r>
              <w:t>Closed – No Report Expected</w:t>
            </w:r>
          </w:p>
        </w:tc>
        <w:tc>
          <w:tcPr>
            <w:tcW w:type="dxa" w:w="3628"/>
          </w:tcPr>
          <w:p>
            <w:r>
              <w:t>Fermée – Aucun rapport en attente</w:t>
            </w:r>
          </w:p>
        </w:tc>
      </w:tr>
      <w:tr>
        <w:tc>
          <w:tcPr>
            <w:tcW w:type="dxa" w:w="2092"/>
          </w:tcPr>
          <w:p>
            <w:r>
              <w:t>CR</w:t>
            </w:r>
          </w:p>
        </w:tc>
        <w:tc>
          <w:tcPr>
            <w:tcW w:type="dxa" w:w="3628"/>
          </w:tcPr>
          <w:p>
            <w:r>
              <w:t>Closed – Report Available</w:t>
            </w:r>
          </w:p>
        </w:tc>
        <w:tc>
          <w:tcPr>
            <w:tcW w:type="dxa" w:w="3628"/>
          </w:tcPr>
          <w:p>
            <w:r>
              <w:t>Fermée – Rapport disponible</w:t>
            </w:r>
          </w:p>
        </w:tc>
      </w:tr>
      <w:tr>
        <w:tc>
          <w:tcPr>
            <w:tcW w:type="dxa" w:w="2092"/>
          </w:tcPr>
          <w:p>
            <w:r>
              <w:t>NF</w:t>
            </w:r>
          </w:p>
        </w:tc>
        <w:tc>
          <w:tcPr>
            <w:tcW w:type="dxa" w:w="3628"/>
          </w:tcPr>
          <w:p>
            <w:r>
              <w:t>Not Going Forward</w:t>
            </w:r>
          </w:p>
        </w:tc>
        <w:tc>
          <w:tcPr>
            <w:tcW w:type="dxa" w:w="3628"/>
          </w:tcPr>
          <w:p>
            <w:r>
              <w:t>Ne va pas de l'avant</w:t>
            </w:r>
          </w:p>
        </w:tc>
      </w:tr>
      <w:tr>
        <w:tc>
          <w:tcPr>
            <w:tcW w:type="dxa" w:w="2092"/>
          </w:tcPr>
          <w:p>
            <w:r>
              <w:t>O</w:t>
            </w:r>
          </w:p>
        </w:tc>
        <w:tc>
          <w:tcPr>
            <w:tcW w:type="dxa" w:w="3628"/>
          </w:tcPr>
          <w:p>
            <w:r>
              <w:t>Open – Accepting Input</w:t>
            </w:r>
          </w:p>
        </w:tc>
        <w:tc>
          <w:tcPr>
            <w:tcW w:type="dxa" w:w="3628"/>
          </w:tcPr>
          <w:p>
            <w:r>
              <w:t>Ouverte – Avis acceptés</w:t>
            </w:r>
          </w:p>
        </w:tc>
      </w:tr>
      <w:tr>
        <w:tc>
          <w:tcPr>
            <w:tcW w:type="dxa" w:w="2092"/>
          </w:tcPr>
          <w:p>
            <w:r>
              <w:t>P</w:t>
            </w:r>
          </w:p>
        </w:tc>
        <w:tc>
          <w:tcPr>
            <w:tcW w:type="dxa" w:w="3628"/>
          </w:tcPr>
          <w:p>
            <w:r>
              <w:t>Planned</w:t>
            </w:r>
          </w:p>
        </w:tc>
        <w:tc>
          <w:tcPr>
            <w:tcW w:type="dxa" w:w="3628"/>
          </w:tcPr>
          <w:p>
            <w:r>
              <w:t>Prévue</w:t>
            </w:r>
          </w:p>
        </w:tc>
      </w:tr>
    </w:tbl>
    <w:p>
      <w:r>
        <w:br/>
        <w:br/>
      </w:r>
    </w:p>
    <w:p>
      <w:pPr>
        <w:pStyle w:val="Heading2"/>
      </w:pPr>
      <w:r>
        <w:t>1-12 Lien vers la page du profil des consultations (en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Link to Consultations Profile Page (English)</w:t>
            </w:r>
          </w:p>
        </w:tc>
      </w:tr>
      <w:tr>
        <w:tc>
          <w:tcPr>
            <w:tcW w:type="dxa" w:w="2659"/>
            <w:shd w:fill="c6d9f1"/>
          </w:tcPr>
          <w:p>
            <w:r>
              <w:t>Nom de la zone FR</w:t>
            </w:r>
          </w:p>
        </w:tc>
        <w:tc>
          <w:tcPr>
            <w:tcW w:type="dxa" w:w="6690"/>
          </w:tcPr>
          <w:p>
            <w:r>
              <w:t>Lien vers la page du profil des consultations (en anglais)</w:t>
            </w:r>
          </w:p>
        </w:tc>
      </w:tr>
      <w:tr>
        <w:tc>
          <w:tcPr>
            <w:tcW w:type="dxa" w:w="2659"/>
            <w:shd w:fill="c6d9f1"/>
          </w:tcPr>
          <w:p>
            <w:r>
              <w:t>ID</w:t>
            </w:r>
          </w:p>
        </w:tc>
        <w:tc>
          <w:tcPr>
            <w:tcW w:type="dxa" w:w="6690"/>
          </w:tcPr>
          <w:p>
            <w:r>
              <w:t>profile_page_en</w:t>
            </w:r>
          </w:p>
        </w:tc>
      </w:tr>
      <w:tr>
        <w:tc>
          <w:tcPr>
            <w:tcW w:type="dxa" w:w="2659"/>
            <w:shd w:fill="c6d9f1"/>
          </w:tcPr>
          <w:p>
            <w:r>
              <w:t>Description EN</w:t>
            </w:r>
          </w:p>
        </w:tc>
        <w:tc>
          <w:tcPr>
            <w:tcW w:type="dxa" w:w="6690"/>
          </w:tcPr>
          <w:p>
            <w:r>
              <w:t>This field provides the link to the English engagement information profile page.</w:t>
            </w:r>
          </w:p>
        </w:tc>
      </w:tr>
      <w:tr>
        <w:tc>
          <w:tcPr>
            <w:tcW w:type="dxa" w:w="2659"/>
            <w:shd w:fill="c6d9f1"/>
          </w:tcPr>
          <w:p>
            <w:r>
              <w:t>Description FR</w:t>
            </w:r>
          </w:p>
        </w:tc>
        <w:tc>
          <w:tcPr>
            <w:tcW w:type="dxa" w:w="6690"/>
          </w:tcPr>
          <w:p>
            <w:r>
              <w:t>Cette zone contient le lien vers la page de profil (en anglais) qui donne des renseignements sur le processus de participation du public.</w:t>
            </w:r>
          </w:p>
        </w:tc>
      </w:tr>
      <w:tr>
        <w:tc>
          <w:tcPr>
            <w:tcW w:type="dxa" w:w="2659"/>
            <w:shd w:fill="c6d9f1"/>
          </w:tcPr>
          <w:p>
            <w:r>
              <w:t>Obligation</w:t>
            </w:r>
          </w:p>
        </w:tc>
        <w:tc>
          <w:tcPr>
            <w:tcW w:type="dxa" w:w="6690"/>
          </w:tcPr>
          <w:p>
            <w:r>
              <w:t>Obligatoire, conditionnel</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http://example.gc.ca/en</w:t>
            </w:r>
          </w:p>
        </w:tc>
      </w:tr>
    </w:tbl>
    <w:p>
      <w:r>
        <w:br/>
        <w:br/>
      </w:r>
    </w:p>
    <w:p>
      <w:pPr>
        <w:pStyle w:val="Heading2"/>
      </w:pPr>
      <w:r>
        <w:t>1-13 Lien vers la page du profil des consultations (en 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Link to Consultations Profile Page (French)</w:t>
            </w:r>
          </w:p>
        </w:tc>
      </w:tr>
      <w:tr>
        <w:tc>
          <w:tcPr>
            <w:tcW w:type="dxa" w:w="2659"/>
            <w:shd w:fill="c6d9f1"/>
          </w:tcPr>
          <w:p>
            <w:r>
              <w:t>Nom de la zone FR</w:t>
            </w:r>
          </w:p>
        </w:tc>
        <w:tc>
          <w:tcPr>
            <w:tcW w:type="dxa" w:w="6690"/>
          </w:tcPr>
          <w:p>
            <w:r>
              <w:t>Lien vers la page du profil des consultations (en français)</w:t>
            </w:r>
          </w:p>
        </w:tc>
      </w:tr>
      <w:tr>
        <w:tc>
          <w:tcPr>
            <w:tcW w:type="dxa" w:w="2659"/>
            <w:shd w:fill="c6d9f1"/>
          </w:tcPr>
          <w:p>
            <w:r>
              <w:t>ID</w:t>
            </w:r>
          </w:p>
        </w:tc>
        <w:tc>
          <w:tcPr>
            <w:tcW w:type="dxa" w:w="6690"/>
          </w:tcPr>
          <w:p>
            <w:r>
              <w:t>profile_page_fr</w:t>
            </w:r>
          </w:p>
        </w:tc>
      </w:tr>
      <w:tr>
        <w:tc>
          <w:tcPr>
            <w:tcW w:type="dxa" w:w="2659"/>
            <w:shd w:fill="c6d9f1"/>
          </w:tcPr>
          <w:p>
            <w:r>
              <w:t>Description EN</w:t>
            </w:r>
          </w:p>
        </w:tc>
        <w:tc>
          <w:tcPr>
            <w:tcW w:type="dxa" w:w="6690"/>
          </w:tcPr>
          <w:p>
            <w:r>
              <w:t>This field provides the link to the French engagement information profile page.</w:t>
            </w:r>
          </w:p>
        </w:tc>
      </w:tr>
      <w:tr>
        <w:tc>
          <w:tcPr>
            <w:tcW w:type="dxa" w:w="2659"/>
            <w:shd w:fill="c6d9f1"/>
          </w:tcPr>
          <w:p>
            <w:r>
              <w:t>Description FR</w:t>
            </w:r>
          </w:p>
        </w:tc>
        <w:tc>
          <w:tcPr>
            <w:tcW w:type="dxa" w:w="6690"/>
          </w:tcPr>
          <w:p>
            <w:r>
              <w:t>Cette zone contient le lien vers la page profil française qui contient des renseignements sur le processus de participation.</w:t>
            </w:r>
          </w:p>
        </w:tc>
      </w:tr>
      <w:tr>
        <w:tc>
          <w:tcPr>
            <w:tcW w:type="dxa" w:w="2659"/>
            <w:shd w:fill="c6d9f1"/>
          </w:tcPr>
          <w:p>
            <w:r>
              <w:t>Obligation</w:t>
            </w:r>
          </w:p>
        </w:tc>
        <w:tc>
          <w:tcPr>
            <w:tcW w:type="dxa" w:w="6690"/>
          </w:tcPr>
          <w:p>
            <w:r>
              <w:t>Obligatoire, conditionnel</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http://example.gc.ca/fr</w:t>
            </w:r>
          </w:p>
        </w:tc>
      </w:tr>
    </w:tbl>
    <w:p>
      <w:r>
        <w:br/>
        <w:br/>
      </w:r>
    </w:p>
    <w:p>
      <w:pPr>
        <w:pStyle w:val="Heading2"/>
      </w:pPr>
      <w:r>
        <w:t>1-14 Rapport disponible en ligne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Report Available online</w:t>
            </w:r>
          </w:p>
        </w:tc>
      </w:tr>
      <w:tr>
        <w:tc>
          <w:tcPr>
            <w:tcW w:type="dxa" w:w="2659"/>
            <w:shd w:fill="c6d9f1"/>
          </w:tcPr>
          <w:p>
            <w:r>
              <w:t>Nom de la zone FR</w:t>
            </w:r>
          </w:p>
        </w:tc>
        <w:tc>
          <w:tcPr>
            <w:tcW w:type="dxa" w:w="6690"/>
          </w:tcPr>
          <w:p>
            <w:r>
              <w:t>Rapport disponible en ligne</w:t>
            </w:r>
          </w:p>
        </w:tc>
      </w:tr>
      <w:tr>
        <w:tc>
          <w:tcPr>
            <w:tcW w:type="dxa" w:w="2659"/>
            <w:shd w:fill="c6d9f1"/>
          </w:tcPr>
          <w:p>
            <w:r>
              <w:t>ID</w:t>
            </w:r>
          </w:p>
        </w:tc>
        <w:tc>
          <w:tcPr>
            <w:tcW w:type="dxa" w:w="6690"/>
          </w:tcPr>
          <w:p>
            <w:r>
              <w:t>report_available_online</w:t>
            </w:r>
          </w:p>
        </w:tc>
      </w:tr>
      <w:tr>
        <w:tc>
          <w:tcPr>
            <w:tcW w:type="dxa" w:w="2659"/>
            <w:shd w:fill="c6d9f1"/>
          </w:tcPr>
          <w:p>
            <w:r>
              <w:t>Description EN</w:t>
            </w:r>
          </w:p>
        </w:tc>
        <w:tc>
          <w:tcPr>
            <w:tcW w:type="dxa" w:w="6690"/>
          </w:tcPr>
          <w:p>
            <w:r>
              <w:t>This field indicates if the “What we Heard” report is completed, published and made available online on the Consulting with Canadians website.</w:t>
            </w:r>
          </w:p>
        </w:tc>
      </w:tr>
      <w:tr>
        <w:tc>
          <w:tcPr>
            <w:tcW w:type="dxa" w:w="2659"/>
            <w:shd w:fill="c6d9f1"/>
          </w:tcPr>
          <w:p>
            <w:r>
              <w:t>Description FR</w:t>
            </w:r>
          </w:p>
        </w:tc>
        <w:tc>
          <w:tcPr>
            <w:tcW w:type="dxa" w:w="6690"/>
          </w:tcPr>
          <w:p>
            <w:r>
              <w:t>Cette zone indique si le rapport intitulé « Ce que nous avons entendu » est terminé, publié et disponible sur le site Web « Consultations auprès des Canadiens ».</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N</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N</w:t>
            </w:r>
          </w:p>
        </w:tc>
        <w:tc>
          <w:tcPr>
            <w:tcW w:type="dxa" w:w="3628"/>
          </w:tcPr>
          <w:p>
            <w:r>
              <w:t>No</w:t>
            </w:r>
          </w:p>
        </w:tc>
        <w:tc>
          <w:tcPr>
            <w:tcW w:type="dxa" w:w="3628"/>
          </w:tcPr>
          <w:p>
            <w:r>
              <w:t>Non</w:t>
            </w:r>
          </w:p>
        </w:tc>
      </w:tr>
      <w:tr>
        <w:tc>
          <w:tcPr>
            <w:tcW w:type="dxa" w:w="2092"/>
          </w:tcPr>
          <w:p>
            <w:r>
              <w:t>Y</w:t>
            </w:r>
          </w:p>
        </w:tc>
        <w:tc>
          <w:tcPr>
            <w:tcW w:type="dxa" w:w="3628"/>
          </w:tcPr>
          <w:p>
            <w:r>
              <w:t>Yes</w:t>
            </w:r>
          </w:p>
        </w:tc>
        <w:tc>
          <w:tcPr>
            <w:tcW w:type="dxa" w:w="3628"/>
          </w:tcPr>
          <w:p>
            <w:r>
              <w:t>Oui</w:t>
            </w:r>
          </w:p>
        </w:tc>
      </w:tr>
    </w:tbl>
    <w:p>
      <w:r>
        <w:br/>
        <w:br/>
      </w:r>
    </w:p>
    <w:p>
      <w:pPr>
        <w:pStyle w:val="Heading2"/>
      </w:pPr>
      <w:r>
        <w:t>1-15 Lien – rapport « Ce que nous avons entendu » en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Link to the “What we Heard” Report in English</w:t>
            </w:r>
          </w:p>
        </w:tc>
      </w:tr>
      <w:tr>
        <w:tc>
          <w:tcPr>
            <w:tcW w:type="dxa" w:w="2659"/>
            <w:shd w:fill="c6d9f1"/>
          </w:tcPr>
          <w:p>
            <w:r>
              <w:t>Nom de la zone FR</w:t>
            </w:r>
          </w:p>
        </w:tc>
        <w:tc>
          <w:tcPr>
            <w:tcW w:type="dxa" w:w="6690"/>
          </w:tcPr>
          <w:p>
            <w:r>
              <w:t>Lien – rapport « Ce que nous avons entendu » en anglais</w:t>
            </w:r>
          </w:p>
        </w:tc>
      </w:tr>
      <w:tr>
        <w:tc>
          <w:tcPr>
            <w:tcW w:type="dxa" w:w="2659"/>
            <w:shd w:fill="c6d9f1"/>
          </w:tcPr>
          <w:p>
            <w:r>
              <w:t>ID</w:t>
            </w:r>
          </w:p>
        </w:tc>
        <w:tc>
          <w:tcPr>
            <w:tcW w:type="dxa" w:w="6690"/>
          </w:tcPr>
          <w:p>
            <w:r>
              <w:t>report_link_en</w:t>
            </w:r>
          </w:p>
        </w:tc>
      </w:tr>
      <w:tr>
        <w:tc>
          <w:tcPr>
            <w:tcW w:type="dxa" w:w="2659"/>
            <w:shd w:fill="c6d9f1"/>
          </w:tcPr>
          <w:p>
            <w:r>
              <w:t>Description EN</w:t>
            </w:r>
          </w:p>
        </w:tc>
        <w:tc>
          <w:tcPr>
            <w:tcW w:type="dxa" w:w="6690"/>
          </w:tcPr>
          <w:p>
            <w:r>
              <w:t>This field provides the link to the “What we Heard” report when it is available online.</w:t>
            </w:r>
          </w:p>
        </w:tc>
      </w:tr>
      <w:tr>
        <w:tc>
          <w:tcPr>
            <w:tcW w:type="dxa" w:w="2659"/>
            <w:shd w:fill="c6d9f1"/>
          </w:tcPr>
          <w:p>
            <w:r>
              <w:t>Description FR</w:t>
            </w:r>
          </w:p>
        </w:tc>
        <w:tc>
          <w:tcPr>
            <w:tcW w:type="dxa" w:w="6690"/>
          </w:tcPr>
          <w:p>
            <w:r>
              <w:t>Cette zone contient le lien vers le rapport intitulé « Ce que nous avons entendu » en anglais après que le rapport est affiché en ligne.</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None</w:t>
            </w:r>
          </w:p>
        </w:tc>
      </w:tr>
      <w:tr>
        <w:tc>
          <w:tcPr>
            <w:tcW w:type="dxa" w:w="2659"/>
            <w:shd w:fill="c6d9f1"/>
          </w:tcPr>
          <w:p>
            <w:r>
              <w:t>Validation</w:t>
            </w:r>
          </w:p>
        </w:tc>
        <w:tc>
          <w:tcPr>
            <w:tcW w:type="dxa" w:w="6690"/>
          </w:tcPr>
          <w:p>
            <w:r>
              <w:t>None</w:t>
            </w:r>
          </w:p>
        </w:tc>
      </w:tr>
      <w:tr>
        <w:tc>
          <w:tcPr>
            <w:tcW w:type="dxa" w:w="2659"/>
            <w:shd w:fill="c6d9f1"/>
          </w:tcPr>
          <w:p>
            <w:r>
              <w:t>Exemple de valeur</w:t>
            </w:r>
          </w:p>
        </w:tc>
        <w:tc>
          <w:tcPr>
            <w:tcW w:type="dxa" w:w="6690"/>
          </w:tcPr>
          <w:p>
            <w:r/>
          </w:p>
        </w:tc>
      </w:tr>
    </w:tbl>
    <w:p>
      <w:r>
        <w:br/>
        <w:br/>
      </w:r>
    </w:p>
    <w:p>
      <w:pPr>
        <w:pStyle w:val="Heading2"/>
      </w:pPr>
      <w:r>
        <w:t>1-16 Lien – rapport « Ce que nous avons entendu » en 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Link to the “What we Heard” Report in French</w:t>
            </w:r>
          </w:p>
        </w:tc>
      </w:tr>
      <w:tr>
        <w:tc>
          <w:tcPr>
            <w:tcW w:type="dxa" w:w="2659"/>
            <w:shd w:fill="c6d9f1"/>
          </w:tcPr>
          <w:p>
            <w:r>
              <w:t>Nom de la zone FR</w:t>
            </w:r>
          </w:p>
        </w:tc>
        <w:tc>
          <w:tcPr>
            <w:tcW w:type="dxa" w:w="6690"/>
          </w:tcPr>
          <w:p>
            <w:r>
              <w:t>Lien – rapport « Ce que nous avons entendu » en français</w:t>
            </w:r>
          </w:p>
        </w:tc>
      </w:tr>
      <w:tr>
        <w:tc>
          <w:tcPr>
            <w:tcW w:type="dxa" w:w="2659"/>
            <w:shd w:fill="c6d9f1"/>
          </w:tcPr>
          <w:p>
            <w:r>
              <w:t>ID</w:t>
            </w:r>
          </w:p>
        </w:tc>
        <w:tc>
          <w:tcPr>
            <w:tcW w:type="dxa" w:w="6690"/>
          </w:tcPr>
          <w:p>
            <w:r>
              <w:t>report_link_fr</w:t>
            </w:r>
          </w:p>
        </w:tc>
      </w:tr>
      <w:tr>
        <w:tc>
          <w:tcPr>
            <w:tcW w:type="dxa" w:w="2659"/>
            <w:shd w:fill="c6d9f1"/>
          </w:tcPr>
          <w:p>
            <w:r>
              <w:t>Description EN</w:t>
            </w:r>
          </w:p>
        </w:tc>
        <w:tc>
          <w:tcPr>
            <w:tcW w:type="dxa" w:w="6690"/>
          </w:tcPr>
          <w:p>
            <w:r>
              <w:t>This field provides the link to the “What we Heard” report when it is available online.</w:t>
            </w:r>
          </w:p>
        </w:tc>
      </w:tr>
      <w:tr>
        <w:tc>
          <w:tcPr>
            <w:tcW w:type="dxa" w:w="2659"/>
            <w:shd w:fill="c6d9f1"/>
          </w:tcPr>
          <w:p>
            <w:r>
              <w:t>Description FR</w:t>
            </w:r>
          </w:p>
        </w:tc>
        <w:tc>
          <w:tcPr>
            <w:tcW w:type="dxa" w:w="6690"/>
          </w:tcPr>
          <w:p>
            <w:r>
              <w:t>Cette zone contient le lien vers le rapport intitulé « Ce que nous avons entendu » après que le rapport est affiché en ligne.</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None</w:t>
            </w:r>
          </w:p>
        </w:tc>
      </w:tr>
      <w:tr>
        <w:tc>
          <w:tcPr>
            <w:tcW w:type="dxa" w:w="2659"/>
            <w:shd w:fill="c6d9f1"/>
          </w:tcPr>
          <w:p>
            <w:r>
              <w:t>Validation</w:t>
            </w:r>
          </w:p>
        </w:tc>
        <w:tc>
          <w:tcPr>
            <w:tcW w:type="dxa" w:w="6690"/>
          </w:tcPr>
          <w:p>
            <w:r>
              <w:t>None</w:t>
            </w:r>
          </w:p>
        </w:tc>
      </w:tr>
      <w:tr>
        <w:tc>
          <w:tcPr>
            <w:tcW w:type="dxa" w:w="2659"/>
            <w:shd w:fill="c6d9f1"/>
          </w:tcPr>
          <w:p>
            <w:r>
              <w:t>Exemple de valeur</w:t>
            </w:r>
          </w:p>
        </w:tc>
        <w:tc>
          <w:tcPr>
            <w:tcW w:type="dxa" w:w="6690"/>
          </w:tcPr>
          <w:p>
            <w:r/>
          </w:p>
        </w:tc>
      </w:tr>
    </w:tbl>
    <w:p>
      <w:r>
        <w:br/>
        <w:br/>
      </w:r>
    </w:p>
    <w:p>
      <w:pPr>
        <w:pStyle w:val="Heading2"/>
      </w:pPr>
      <w:r>
        <w:t>1-17 Haute visibilité</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High Profile</w:t>
            </w:r>
          </w:p>
        </w:tc>
      </w:tr>
      <w:tr>
        <w:tc>
          <w:tcPr>
            <w:tcW w:type="dxa" w:w="2659"/>
            <w:shd w:fill="c6d9f1"/>
          </w:tcPr>
          <w:p>
            <w:r>
              <w:t>Nom de la zone FR</w:t>
            </w:r>
          </w:p>
        </w:tc>
        <w:tc>
          <w:tcPr>
            <w:tcW w:type="dxa" w:w="6690"/>
          </w:tcPr>
          <w:p>
            <w:r>
              <w:t>Haute visibilité</w:t>
            </w:r>
          </w:p>
        </w:tc>
      </w:tr>
      <w:tr>
        <w:tc>
          <w:tcPr>
            <w:tcW w:type="dxa" w:w="2659"/>
            <w:shd w:fill="c6d9f1"/>
          </w:tcPr>
          <w:p>
            <w:r>
              <w:t>ID</w:t>
            </w:r>
          </w:p>
        </w:tc>
        <w:tc>
          <w:tcPr>
            <w:tcW w:type="dxa" w:w="6690"/>
          </w:tcPr>
          <w:p>
            <w:r>
              <w:t>high_profile</w:t>
            </w:r>
          </w:p>
        </w:tc>
      </w:tr>
      <w:tr>
        <w:tc>
          <w:tcPr>
            <w:tcW w:type="dxa" w:w="2659"/>
            <w:shd w:fill="c6d9f1"/>
          </w:tcPr>
          <w:p>
            <w:r>
              <w:t>Description EN</w:t>
            </w:r>
          </w:p>
        </w:tc>
        <w:tc>
          <w:tcPr>
            <w:tcW w:type="dxa" w:w="6690"/>
          </w:tcPr>
          <w:p>
            <w:r>
              <w:t>This field indicates whether the consultation or public engagement initiative is considered high profile. The consultation is considered high profile if it meets one or more of the criteria in the ‘Rationale’ field.</w:t>
            </w:r>
          </w:p>
        </w:tc>
      </w:tr>
      <w:tr>
        <w:tc>
          <w:tcPr>
            <w:tcW w:type="dxa" w:w="2659"/>
            <w:shd w:fill="c6d9f1"/>
          </w:tcPr>
          <w:p>
            <w:r>
              <w:t>Description FR</w:t>
            </w:r>
          </w:p>
        </w:tc>
        <w:tc>
          <w:tcPr>
            <w:tcW w:type="dxa" w:w="6690"/>
          </w:tcPr>
          <w:p>
            <w:r>
              <w:t>Cette zone indique si la consultation ou initiative de participation est à haute visibilité. La consultation est considérée comme de haute visibilité si elle réponde à un ou plus de critères à la zone 'Raison'.</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Y</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N</w:t>
            </w:r>
          </w:p>
        </w:tc>
        <w:tc>
          <w:tcPr>
            <w:tcW w:type="dxa" w:w="3628"/>
          </w:tcPr>
          <w:p>
            <w:r>
              <w:t>No</w:t>
            </w:r>
          </w:p>
        </w:tc>
        <w:tc>
          <w:tcPr>
            <w:tcW w:type="dxa" w:w="3628"/>
          </w:tcPr>
          <w:p>
            <w:r>
              <w:t>Non</w:t>
            </w:r>
          </w:p>
        </w:tc>
      </w:tr>
      <w:tr>
        <w:tc>
          <w:tcPr>
            <w:tcW w:type="dxa" w:w="2092"/>
          </w:tcPr>
          <w:p>
            <w:r>
              <w:t>Y</w:t>
            </w:r>
          </w:p>
        </w:tc>
        <w:tc>
          <w:tcPr>
            <w:tcW w:type="dxa" w:w="3628"/>
          </w:tcPr>
          <w:p>
            <w:r>
              <w:t>Yes</w:t>
            </w:r>
          </w:p>
        </w:tc>
        <w:tc>
          <w:tcPr>
            <w:tcW w:type="dxa" w:w="3628"/>
          </w:tcPr>
          <w:p>
            <w:r>
              <w:t>Oui</w:t>
            </w:r>
          </w:p>
        </w:tc>
      </w:tr>
    </w:tbl>
    <w:p>
      <w:r>
        <w:br/>
        <w:br/>
      </w:r>
    </w:p>
    <w:p>
      <w:pPr>
        <w:pStyle w:val="Heading2"/>
      </w:pPr>
      <w:r>
        <w:t>1-18 Raison</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Rationale</w:t>
            </w:r>
          </w:p>
        </w:tc>
      </w:tr>
      <w:tr>
        <w:tc>
          <w:tcPr>
            <w:tcW w:type="dxa" w:w="2659"/>
            <w:shd w:fill="c6d9f1"/>
          </w:tcPr>
          <w:p>
            <w:r>
              <w:t>Nom de la zone FR</w:t>
            </w:r>
          </w:p>
        </w:tc>
        <w:tc>
          <w:tcPr>
            <w:tcW w:type="dxa" w:w="6690"/>
          </w:tcPr>
          <w:p>
            <w:r>
              <w:t>Raison</w:t>
            </w:r>
          </w:p>
        </w:tc>
      </w:tr>
      <w:tr>
        <w:tc>
          <w:tcPr>
            <w:tcW w:type="dxa" w:w="2659"/>
            <w:shd w:fill="c6d9f1"/>
          </w:tcPr>
          <w:p>
            <w:r>
              <w:t>ID</w:t>
            </w:r>
          </w:p>
        </w:tc>
        <w:tc>
          <w:tcPr>
            <w:tcW w:type="dxa" w:w="6690"/>
          </w:tcPr>
          <w:p>
            <w:r>
              <w:t>rationale</w:t>
            </w:r>
          </w:p>
        </w:tc>
      </w:tr>
      <w:tr>
        <w:tc>
          <w:tcPr>
            <w:tcW w:type="dxa" w:w="2659"/>
            <w:shd w:fill="c6d9f1"/>
          </w:tcPr>
          <w:p>
            <w:r>
              <w:t>Description EN</w:t>
            </w:r>
          </w:p>
        </w:tc>
        <w:tc>
          <w:tcPr>
            <w:tcW w:type="dxa" w:w="6690"/>
          </w:tcPr>
          <w:p>
            <w:r>
              <w:t>The field indicates the rationale that prompted the public engagement initiative. This field includes only criteria that define high profile public engagement.</w:t>
            </w:r>
          </w:p>
        </w:tc>
      </w:tr>
      <w:tr>
        <w:tc>
          <w:tcPr>
            <w:tcW w:type="dxa" w:w="2659"/>
            <w:shd w:fill="c6d9f1"/>
          </w:tcPr>
          <w:p>
            <w:r>
              <w:t>Description FR</w:t>
            </w:r>
          </w:p>
        </w:tc>
        <w:tc>
          <w:tcPr>
            <w:tcW w:type="dxa" w:w="6690"/>
          </w:tcPr>
          <w:p>
            <w:r>
              <w:t>Cette zone comprend le(s) motif(s) de l’activité de participation du public. Cette zone inclut uniquement les critères qui définissent une consultation ou participation public de profil élevé.</w:t>
            </w:r>
          </w:p>
        </w:tc>
      </w:tr>
      <w:tr>
        <w:tc>
          <w:tcPr>
            <w:tcW w:type="dxa" w:w="2659"/>
            <w:shd w:fill="c6d9f1"/>
          </w:tcPr>
          <w:p>
            <w:r>
              <w:t>Obligation</w:t>
            </w:r>
          </w:p>
        </w:tc>
        <w:tc>
          <w:tcPr>
            <w:tcW w:type="dxa" w:w="6690"/>
          </w:tcPr>
          <w:p>
            <w:r>
              <w:t>Obligatoire, conditionnel</w:t>
            </w:r>
          </w:p>
        </w:tc>
      </w:tr>
      <w:tr>
        <w:tc>
          <w:tcPr>
            <w:tcW w:type="dxa" w:w="2659"/>
            <w:shd w:fill="c6d9f1"/>
          </w:tcPr>
          <w:p>
            <w:r>
              <w:t>Type de format</w:t>
            </w:r>
          </w:p>
        </w:tc>
        <w:tc>
          <w:tcPr>
            <w:tcW w:type="dxa" w:w="6690"/>
          </w:tcPr>
          <w:p>
            <w:r>
              <w:t>Text Array</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BG,PC</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BG</w:t>
            </w:r>
          </w:p>
        </w:tc>
        <w:tc>
          <w:tcPr>
            <w:tcW w:type="dxa" w:w="3628"/>
          </w:tcPr>
          <w:p>
            <w:r>
              <w:t>Budget</w:t>
            </w:r>
          </w:p>
        </w:tc>
        <w:tc>
          <w:tcPr>
            <w:tcW w:type="dxa" w:w="3628"/>
          </w:tcPr>
          <w:p>
            <w:r>
              <w:t>Budget</w:t>
            </w:r>
          </w:p>
        </w:tc>
      </w:tr>
      <w:tr>
        <w:tc>
          <w:tcPr>
            <w:tcW w:type="dxa" w:w="2092"/>
          </w:tcPr>
          <w:p>
            <w:r>
              <w:t>IN</w:t>
            </w:r>
          </w:p>
        </w:tc>
        <w:tc>
          <w:tcPr>
            <w:tcW w:type="dxa" w:w="3628"/>
          </w:tcPr>
          <w:p>
            <w:r>
              <w:t>International Commitment</w:t>
            </w:r>
          </w:p>
        </w:tc>
        <w:tc>
          <w:tcPr>
            <w:tcW w:type="dxa" w:w="3628"/>
          </w:tcPr>
          <w:p>
            <w:r>
              <w:t>Engagement international</w:t>
            </w:r>
          </w:p>
        </w:tc>
      </w:tr>
      <w:tr>
        <w:tc>
          <w:tcPr>
            <w:tcW w:type="dxa" w:w="2092"/>
          </w:tcPr>
          <w:p>
            <w:r>
              <w:t>LC</w:t>
            </w:r>
          </w:p>
        </w:tc>
        <w:tc>
          <w:tcPr>
            <w:tcW w:type="dxa" w:w="3628"/>
          </w:tcPr>
          <w:p>
            <w:r>
              <w:t>Duty to Consult</w:t>
            </w:r>
          </w:p>
        </w:tc>
        <w:tc>
          <w:tcPr>
            <w:tcW w:type="dxa" w:w="3628"/>
          </w:tcPr>
          <w:p>
            <w:r>
              <w:t>Obligation de consulter</w:t>
            </w:r>
          </w:p>
        </w:tc>
      </w:tr>
      <w:tr>
        <w:tc>
          <w:tcPr>
            <w:tcW w:type="dxa" w:w="2092"/>
          </w:tcPr>
          <w:p>
            <w:r>
              <w:t>ML</w:t>
            </w:r>
          </w:p>
        </w:tc>
        <w:tc>
          <w:tcPr>
            <w:tcW w:type="dxa" w:w="3628"/>
          </w:tcPr>
          <w:p>
            <w:r>
              <w:t>Mandate Letter</w:t>
            </w:r>
          </w:p>
        </w:tc>
        <w:tc>
          <w:tcPr>
            <w:tcW w:type="dxa" w:w="3628"/>
          </w:tcPr>
          <w:p>
            <w:r>
              <w:t>Lettre de mandat</w:t>
            </w:r>
          </w:p>
        </w:tc>
      </w:tr>
      <w:tr>
        <w:tc>
          <w:tcPr>
            <w:tcW w:type="dxa" w:w="2092"/>
          </w:tcPr>
          <w:p>
            <w:r>
              <w:t>MP</w:t>
            </w:r>
          </w:p>
        </w:tc>
        <w:tc>
          <w:tcPr>
            <w:tcW w:type="dxa" w:w="3628"/>
          </w:tcPr>
          <w:p>
            <w:r>
              <w:t>Minister and/or Parliamentary Secretary Involvement and/or announcement</w:t>
            </w:r>
          </w:p>
        </w:tc>
        <w:tc>
          <w:tcPr>
            <w:tcW w:type="dxa" w:w="3628"/>
          </w:tcPr>
          <w:p>
            <w:r>
              <w:t>Implication ou annonce du ministre ou du secrétaire parlementaire</w:t>
            </w:r>
          </w:p>
        </w:tc>
      </w:tr>
      <w:tr>
        <w:tc>
          <w:tcPr>
            <w:tcW w:type="dxa" w:w="2092"/>
          </w:tcPr>
          <w:p>
            <w:r>
              <w:t>PC</w:t>
            </w:r>
          </w:p>
        </w:tc>
        <w:tc>
          <w:tcPr>
            <w:tcW w:type="dxa" w:w="3628"/>
          </w:tcPr>
          <w:p>
            <w:r>
              <w:t>Parliament Committee</w:t>
            </w:r>
          </w:p>
        </w:tc>
        <w:tc>
          <w:tcPr>
            <w:tcW w:type="dxa" w:w="3628"/>
          </w:tcPr>
          <w:p>
            <w:r>
              <w:t>Comité parlementaire</w:t>
            </w:r>
          </w:p>
        </w:tc>
      </w:tr>
      <w:tr>
        <w:tc>
          <w:tcPr>
            <w:tcW w:type="dxa" w:w="2092"/>
          </w:tcPr>
          <w:p>
            <w:r>
              <w:t>ST</w:t>
            </w:r>
          </w:p>
        </w:tc>
        <w:tc>
          <w:tcPr>
            <w:tcW w:type="dxa" w:w="3628"/>
          </w:tcPr>
          <w:p>
            <w:r>
              <w:t>Speech of the Throne</w:t>
            </w:r>
          </w:p>
        </w:tc>
        <w:tc>
          <w:tcPr>
            <w:tcW w:type="dxa" w:w="3628"/>
          </w:tcPr>
          <w:p>
            <w:r>
              <w:t>Discours du Trône</w:t>
            </w:r>
          </w:p>
        </w:tc>
      </w:tr>
    </w:tbl>
    <w:p>
      <w:r>
        <w:br/>
        <w:br/>
      </w:r>
    </w:p>
    <w:p>
      <w:r>
        <w:br w:type="page"/>
      </w:r>
    </w:p>
    <w:sectPr w:rsidR="00226F02" w:rsidRPr="00226F02" w:rsidSect="00591CBD">
      <w:headerReference w:type="even" r:id="rId15"/>
      <w:headerReference w:type="default" r:id="rId16"/>
      <w:footerReference w:type="even" r:id="rId17"/>
      <w:footerReference w:type="default" r:id="rId18"/>
      <w:headerReference w:type="first" r:id="rId19"/>
      <w:footerReference w:type="first" r:id="rId20"/>
      <w:pgSz w:w="12240" w:h="15840" w:code="1"/>
      <w:pgMar w:top="1890" w:right="450" w:bottom="1440" w:left="1440"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17FA" w:rsidRDefault="000217FA" w:rsidP="00405FDA">
      <w:pPr>
        <w:spacing w:after="0" w:line="240" w:lineRule="auto"/>
      </w:pPr>
      <w:r>
        <w:separator/>
      </w:r>
    </w:p>
  </w:endnote>
  <w:endnote w:type="continuationSeparator" w:id="0">
    <w:p w:rsidR="000217FA" w:rsidRDefault="000217FA" w:rsidP="00405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FDA" w:rsidRDefault="00405FD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FDA" w:rsidRDefault="00405FD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17FA" w:rsidRDefault="000217FA" w:rsidP="00405FDA">
      <w:pPr>
        <w:spacing w:after="0" w:line="240" w:lineRule="auto"/>
      </w:pPr>
      <w:r>
        <w:separator/>
      </w:r>
    </w:p>
  </w:footnote>
  <w:footnote w:type="continuationSeparator" w:id="0">
    <w:p w:rsidR="000217FA" w:rsidRDefault="000217FA" w:rsidP="00405F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0" w:name="TITUS1HeaderEvenPages"/>
  </w:p>
  <w:bookmarkEnd w:id="0"/>
  <w:p w:rsidR="001A1620" w:rsidRPr="00405FDA" w:rsidRDefault="001A1620">
    <w:pPr>
      <w:pStyle w:val="Header"/>
      <w:rPr>
        <w:lang w:val="fr-C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649" w:rsidRDefault="00D32649" w:rsidP="001A1620">
    <w:pPr>
      <w:pStyle w:val="Header"/>
      <w:rPr>
        <w:lang w:val="fr-CA"/>
      </w:rPr>
    </w:pPr>
    <w:r>
      <w:t>Profil des éléments de données : Open Dialogue - Consultations</w:t>
    </w:r>
  </w:p>
  <w:bookmarkEnd w:id="1"/>
  <w:p w:rsidR="001A1620" w:rsidRPr="00405FDA" w:rsidRDefault="001A1620">
    <w:pPr>
      <w:pStyle w:val="Header"/>
      <w:rPr>
        <w:lang w:val="fr-C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pPr>
    <w:r/>
  </w:p>
  <w:bookmarkEnd w:id="2"/>
  <w:p w:rsidR="00405FDA" w:rsidRDefault="00405FDA">
    <w:pPr>
      <w:pStyle w:val="Header"/>
    </w:pPr>
    <w:r>
      <w:rPr>
        <w:noProof/>
        <w:lang w:eastAsia="en-CA"/>
      </w:rPr>
      <w:drawing>
        <wp:anchor distT="0" distB="0" distL="114300" distR="114300" simplePos="0" relativeHeight="251658240" behindDoc="1" locked="0" layoutInCell="1" allowOverlap="1" wp14:anchorId="43297E3A" wp14:editId="29DC55EE">
          <wp:simplePos x="0" y="0"/>
          <wp:positionH relativeFrom="column">
            <wp:posOffset>-624205</wp:posOffset>
          </wp:positionH>
          <wp:positionV relativeFrom="paragraph">
            <wp:posOffset>220980</wp:posOffset>
          </wp:positionV>
          <wp:extent cx="7191375" cy="9664065"/>
          <wp:effectExtent l="0" t="0" r="952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COVER-ENG2.jpg"/>
                  <pic:cNvPicPr/>
                </pic:nvPicPr>
                <pic:blipFill>
                  <a:blip r:embed="rId1">
                    <a:extLst>
                      <a:ext uri="{28A0092B-C50C-407E-A947-70E740481C1C}">
                        <a14:useLocalDpi xmlns:a14="http://schemas.microsoft.com/office/drawing/2010/main" val="0"/>
                      </a:ext>
                    </a:extLst>
                  </a:blip>
                  <a:stretch>
                    <a:fillRect/>
                  </a:stretch>
                </pic:blipFill>
                <pic:spPr>
                  <a:xfrm>
                    <a:off x="0" y="0"/>
                    <a:ext cx="7191375" cy="9664065"/>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4" w:name="TITUS2HeaderEvenPages"/>
  </w:p>
  <w:bookmarkEnd w:id="4"/>
  <w:p w:rsidR="001A1620" w:rsidRPr="00405FDA" w:rsidRDefault="001A1620">
    <w:pPr>
      <w:pStyle w:val="Header"/>
      <w:rPr>
        <w:lang w:val="fr-CA"/>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5" w:name="TITUS2HeaderPrimary"/>
  </w:p>
  <w:bookmarkEnd w:id="5"/>
  <w:p w:rsidR="001A1620" w:rsidRPr="00405FDA" w:rsidRDefault="001A1620">
    <w:pPr>
      <w:pStyle w:val="Header"/>
      <w:rPr>
        <w:lang w:val="fr-CA"/>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649" w:rsidRDefault="00D32649" w:rsidP="001A1620">
    <w:pPr>
      <w:pStyle w:val="Header"/>
      <w:jc w:val="right"/>
      <w:rPr>
        <w:rFonts w:ascii="Arial" w:hAnsi="Arial" w:cs="Arial"/>
        <w:color w:val="000000"/>
        <w:sz w:val="17"/>
        <w:lang w:val="fr-CA"/>
      </w:rPr>
    </w:pPr>
    <w:bookmarkStart w:id="6" w:name="TITUS2HeaderFirstPage"/>
  </w:p>
  <w:bookmarkEnd w:id="6"/>
  <w:p w:rsidR="001A1620" w:rsidRPr="00570404" w:rsidRDefault="001A1620" w:rsidP="00570404">
    <w:pPr>
      <w:pStyle w:val="Header"/>
      <w:jc w:val="right"/>
      <w:rPr>
        <w:rFonts w:ascii="Arial" w:hAnsi="Arial" w:cs="Arial"/>
        <w:color w:val="000000"/>
        <w:sz w:val="17"/>
        <w:lang w:val="fr-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71D01974"/>
    <w:multiLevelType w:val="hybridMultilevel"/>
    <w:tmpl w:val="5E601C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5"/>
  </w:num>
  <w:num w:numId="4">
    <w:abstractNumId w:val="3"/>
  </w:num>
  <w:num w:numId="5">
    <w:abstractNumId w:val="3"/>
  </w:num>
  <w:num w:numId="6">
    <w:abstractNumId w:val="2"/>
  </w:num>
  <w:num w:numId="7">
    <w:abstractNumId w:val="2"/>
  </w:num>
  <w:num w:numId="8">
    <w:abstractNumId w:val="4"/>
  </w:num>
  <w:num w:numId="9">
    <w:abstractNumId w:val="4"/>
  </w:num>
  <w:num w:numId="10">
    <w:abstractNumId w:val="1"/>
  </w:num>
  <w:num w:numId="11">
    <w:abstractNumId w:val="1"/>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FDA"/>
    <w:rsid w:val="000217FA"/>
    <w:rsid w:val="00062D3A"/>
    <w:rsid w:val="000913B3"/>
    <w:rsid w:val="000B1EE7"/>
    <w:rsid w:val="000B5248"/>
    <w:rsid w:val="000F0698"/>
    <w:rsid w:val="00124032"/>
    <w:rsid w:val="00152867"/>
    <w:rsid w:val="001A1620"/>
    <w:rsid w:val="002004B9"/>
    <w:rsid w:val="00226F02"/>
    <w:rsid w:val="002B300A"/>
    <w:rsid w:val="002F306A"/>
    <w:rsid w:val="003F7E4C"/>
    <w:rsid w:val="00405FDA"/>
    <w:rsid w:val="00570404"/>
    <w:rsid w:val="00591CBD"/>
    <w:rsid w:val="005D2401"/>
    <w:rsid w:val="006276DD"/>
    <w:rsid w:val="006800A1"/>
    <w:rsid w:val="006D5AB4"/>
    <w:rsid w:val="00746CC4"/>
    <w:rsid w:val="00806D06"/>
    <w:rsid w:val="00A450D1"/>
    <w:rsid w:val="00B946BC"/>
    <w:rsid w:val="00BD0E51"/>
    <w:rsid w:val="00CD5013"/>
    <w:rsid w:val="00D32649"/>
    <w:rsid w:val="00E77873"/>
    <w:rsid w:val="00E95091"/>
    <w:rsid w:val="00EA7754"/>
    <w:rsid w:val="00F674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5F9105D6-5B9C-4761-9FA9-49745422F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6F0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26F0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A162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1A162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5F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5FDA"/>
  </w:style>
  <w:style w:type="paragraph" w:styleId="Footer">
    <w:name w:val="footer"/>
    <w:basedOn w:val="Normal"/>
    <w:link w:val="FooterChar"/>
    <w:uiPriority w:val="99"/>
    <w:unhideWhenUsed/>
    <w:rsid w:val="00405F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5FDA"/>
  </w:style>
  <w:style w:type="paragraph" w:styleId="BalloonText">
    <w:name w:val="Balloon Text"/>
    <w:basedOn w:val="Normal"/>
    <w:link w:val="BalloonTextChar"/>
    <w:uiPriority w:val="99"/>
    <w:semiHidden/>
    <w:unhideWhenUsed/>
    <w:rsid w:val="00405F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FDA"/>
    <w:rPr>
      <w:rFonts w:ascii="Tahoma" w:hAnsi="Tahoma" w:cs="Tahoma"/>
      <w:sz w:val="16"/>
      <w:szCs w:val="16"/>
    </w:rPr>
  </w:style>
  <w:style w:type="character" w:customStyle="1" w:styleId="Heading1Char">
    <w:name w:val="Heading 1 Char"/>
    <w:basedOn w:val="DefaultParagraphFont"/>
    <w:link w:val="Heading1"/>
    <w:uiPriority w:val="9"/>
    <w:rsid w:val="00226F0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226F02"/>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6D5AB4"/>
    <w:pPr>
      <w:ind w:left="720"/>
      <w:contextualSpacing/>
    </w:pPr>
  </w:style>
  <w:style w:type="character" w:customStyle="1" w:styleId="Heading3Char">
    <w:name w:val="Heading 3 Char"/>
    <w:basedOn w:val="DefaultParagraphFont"/>
    <w:link w:val="Heading3"/>
    <w:uiPriority w:val="9"/>
    <w:rsid w:val="001A1620"/>
    <w:rPr>
      <w:rFonts w:asciiTheme="majorHAnsi" w:eastAsiaTheme="majorEastAsia" w:hAnsiTheme="majorHAnsi" w:cstheme="majorBidi"/>
      <w:color w:val="243F60" w:themeColor="accent1" w:themeShade="7F"/>
      <w:sz w:val="24"/>
      <w:szCs w:val="24"/>
    </w:rPr>
  </w:style>
  <w:style w:type="paragraph" w:styleId="ListBullet">
    <w:name w:val="List Bullet"/>
    <w:basedOn w:val="Normal"/>
    <w:uiPriority w:val="99"/>
    <w:unhideWhenUsed/>
    <w:rsid w:val="001A1620"/>
    <w:pPr>
      <w:numPr>
        <w:numId w:val="3"/>
      </w:numPr>
      <w:contextualSpacing/>
    </w:pPr>
    <w:rPr>
      <w:rFonts w:eastAsiaTheme="minorEastAsia"/>
      <w:lang w:val="en-US"/>
    </w:rPr>
  </w:style>
  <w:style w:type="paragraph" w:styleId="ListBullet2">
    <w:name w:val="List Bullet 2"/>
    <w:basedOn w:val="Normal"/>
    <w:uiPriority w:val="99"/>
    <w:unhideWhenUsed/>
    <w:rsid w:val="001A1620"/>
    <w:pPr>
      <w:numPr>
        <w:numId w:val="5"/>
      </w:numPr>
      <w:contextualSpacing/>
    </w:pPr>
    <w:rPr>
      <w:rFonts w:eastAsiaTheme="minorEastAsia"/>
      <w:lang w:val="en-US"/>
    </w:rPr>
  </w:style>
  <w:style w:type="paragraph" w:styleId="ListBullet3">
    <w:name w:val="List Bullet 3"/>
    <w:basedOn w:val="Normal"/>
    <w:uiPriority w:val="99"/>
    <w:unhideWhenUsed/>
    <w:rsid w:val="001A1620"/>
    <w:pPr>
      <w:numPr>
        <w:numId w:val="7"/>
      </w:numPr>
      <w:contextualSpacing/>
    </w:pPr>
    <w:rPr>
      <w:rFonts w:eastAsiaTheme="minorEastAsia"/>
      <w:lang w:val="en-US"/>
    </w:rPr>
  </w:style>
  <w:style w:type="paragraph" w:styleId="ListNumber">
    <w:name w:val="List Number"/>
    <w:basedOn w:val="Normal"/>
    <w:uiPriority w:val="99"/>
    <w:unhideWhenUsed/>
    <w:rsid w:val="001A1620"/>
    <w:pPr>
      <w:numPr>
        <w:numId w:val="9"/>
      </w:numPr>
      <w:contextualSpacing/>
    </w:pPr>
    <w:rPr>
      <w:rFonts w:eastAsiaTheme="minorEastAsia"/>
      <w:lang w:val="en-US"/>
    </w:rPr>
  </w:style>
  <w:style w:type="paragraph" w:styleId="ListNumber2">
    <w:name w:val="List Number 2"/>
    <w:basedOn w:val="Normal"/>
    <w:uiPriority w:val="99"/>
    <w:unhideWhenUsed/>
    <w:rsid w:val="001A1620"/>
    <w:pPr>
      <w:numPr>
        <w:numId w:val="11"/>
      </w:numPr>
      <w:contextualSpacing/>
    </w:pPr>
    <w:rPr>
      <w:rFonts w:eastAsiaTheme="minorEastAsia"/>
      <w:lang w:val="en-US"/>
    </w:rPr>
  </w:style>
  <w:style w:type="paragraph" w:styleId="ListNumber3">
    <w:name w:val="List Number 3"/>
    <w:basedOn w:val="Normal"/>
    <w:uiPriority w:val="99"/>
    <w:unhideWhenUsed/>
    <w:rsid w:val="001A1620"/>
    <w:pPr>
      <w:numPr>
        <w:numId w:val="13"/>
      </w:numPr>
      <w:contextualSpacing/>
    </w:pPr>
    <w:rPr>
      <w:rFonts w:eastAsiaTheme="minorEastAsia"/>
      <w:lang w:val="en-US"/>
    </w:rPr>
  </w:style>
  <w:style w:type="paragraph" w:styleId="Quote">
    <w:name w:val="Quote"/>
    <w:basedOn w:val="Normal"/>
    <w:next w:val="Normal"/>
    <w:link w:val="QuoteChar"/>
    <w:uiPriority w:val="29"/>
    <w:qFormat/>
    <w:rsid w:val="001A1620"/>
    <w:rPr>
      <w:rFonts w:eastAsiaTheme="minorEastAsia"/>
      <w:i/>
      <w:iCs/>
      <w:color w:val="000000" w:themeColor="text1"/>
      <w:lang w:val="en-US"/>
    </w:rPr>
  </w:style>
  <w:style w:type="character" w:customStyle="1" w:styleId="QuoteChar">
    <w:name w:val="Quote Char"/>
    <w:basedOn w:val="DefaultParagraphFont"/>
    <w:link w:val="Quote"/>
    <w:uiPriority w:val="29"/>
    <w:rsid w:val="001A1620"/>
    <w:rPr>
      <w:rFonts w:eastAsiaTheme="minorEastAsia"/>
      <w:i/>
      <w:iCs/>
      <w:color w:val="000000" w:themeColor="text1"/>
      <w:lang w:val="en-US"/>
    </w:rPr>
  </w:style>
  <w:style w:type="character" w:customStyle="1" w:styleId="Heading4Char">
    <w:name w:val="Heading 4 Char"/>
    <w:basedOn w:val="DefaultParagraphFont"/>
    <w:link w:val="Heading4"/>
    <w:uiPriority w:val="9"/>
    <w:rsid w:val="001A1620"/>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15286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example.com" TargetMode="Externa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3C324-2148-432D-B24B-37CF5C181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22</Words>
  <Characters>84</Characters>
  <Application>Microsoft Office Word</Application>
  <DocSecurity>0</DocSecurity>
  <Lines>15</Lines>
  <Paragraphs>12</Paragraphs>
  <ScaleCrop>false</ScaleCrop>
  <HeadingPairs>
    <vt:vector size="2" baseType="variant">
      <vt:variant>
        <vt:lpstr>Title</vt:lpstr>
      </vt:variant>
      <vt:variant>
        <vt:i4>1</vt:i4>
      </vt:variant>
    </vt:vector>
  </HeadingPairs>
  <TitlesOfParts>
    <vt:vector size="1" baseType="lpstr">
      <vt:lpstr/>
    </vt:vector>
  </TitlesOfParts>
  <Company>TBS-SCT</Company>
  <LinksUpToDate>false</LinksUpToDate>
  <CharactersWithSpaces>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Perrier, Matthew C.</dc:creator>
  <cp:lastModifiedBy>Ward, Ian</cp:lastModifiedBy>
  <cp:revision>7</cp:revision>
  <dcterms:created xsi:type="dcterms:W3CDTF">2019-12-06T20:22:00Z</dcterms:created>
  <dcterms:modified xsi:type="dcterms:W3CDTF">2019-12-10T17:35:00Z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81c3550e-4345-4aa6-b6c5-bcd08236c21a</vt:lpwstr>
  </property>
  <property fmtid="{D5CDD505-2E9C-101B-9397-08002B2CF9AE}" pid="3" name="SECCLASS">
    <vt:lpwstr>CLASSU</vt:lpwstr>
  </property>
  <property fmtid="{D5CDD505-2E9C-101B-9397-08002B2CF9AE}" pid="4" name="TBSSCTCLASSIFICATION">
    <vt:lpwstr>UNCLASSIFIED</vt:lpwstr>
  </property>
  <property fmtid="{D5CDD505-2E9C-101B-9397-08002B2CF9AE}" pid="5" name="TBSSCTVISUALMARKINGNO">
    <vt:lpwstr>NO</vt:lpwstr>
  </property>
</Properties>
</file>